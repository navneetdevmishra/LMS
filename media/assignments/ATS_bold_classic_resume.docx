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DA0F2">
      <w:pPr>
        <w:pStyle w:val="139"/>
        <w:rPr>
          <w:rFonts w:hint="default"/>
          <w:lang w:val="en-US"/>
        </w:rPr>
      </w:pPr>
      <w:r>
        <w:rPr>
          <w:rFonts w:hint="default"/>
          <w:lang w:val="en-US"/>
        </w:rPr>
        <w:t>Navneet mishra</w:t>
      </w:r>
    </w:p>
    <w:p w14:paraId="2849C7CE">
      <w:pPr>
        <w:pStyle w:val="92"/>
      </w:pPr>
      <w:sdt>
        <w:sdtPr>
          <w:id w:val="-1603493245"/>
          <w:placeholder>
            <w:docPart w:val="D4EE235F02164B9C8AEADC8B9AD5C675"/>
          </w:placeholder>
          <w:temporary/>
          <w:showingPlcHdr/>
          <w15:appearance w15:val="hidden"/>
        </w:sdtPr>
        <w:sdtContent>
          <w:r>
            <w:t>Professional Title</w:t>
          </w:r>
        </w:sdtContent>
      </w:sdt>
      <w:bookmarkStart w:id="0" w:name="_GoBack"/>
      <w:bookmarkEnd w:id="0"/>
      <w:r>
        <w:t xml:space="preserve"> </w:t>
      </w:r>
    </w:p>
    <w:p w14:paraId="09FADA17"/>
    <w:p w14:paraId="3182F72A">
      <w:pPr>
        <w:pStyle w:val="2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>
            <w:t>Objective</w:t>
          </w:r>
        </w:sdtContent>
      </w:sdt>
    </w:p>
    <w:p w14:paraId="0CDB5DAA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871348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VpbA0gAAAAIBAAAPAAAAAAAA&#10;AAEAIAAAACIAAABkcnMvZG93bnJldi54bWxQSwECFAAUAAAACACHTuJAR5i0kN8BAADMAwAADgAA&#10;AAAAAAABACAAAAAh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850CB1F">
      <w:sdt>
        <w:sdtPr>
          <w:id w:val="-912933146"/>
          <w:placeholder>
            <w:docPart w:val="1F0A6422BA1149B3BBD638C625C4F8EC"/>
          </w:placeholder>
          <w:temporary/>
          <w:showingPlcHdr/>
          <w15:appearance w15:val="hidden"/>
        </w:sdtPr>
        <w:sdtContent>
          <w:r>
            <w:t>To obtain a challenging data scientist position in a dynamic and innovative organization where I can use my technical and analytical skills.</w:t>
          </w:r>
        </w:sdtContent>
      </w:sdt>
    </w:p>
    <w:p w14:paraId="38C67662"/>
    <w:p w14:paraId="1E8D14F8">
      <w:pPr>
        <w:pStyle w:val="2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1147FDD4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2043802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VaWwNIAAAACAQAADwAAAAAAAAABACAA&#10;AAAiAAAAZHJzL2Rvd25yZXYueG1sUEsBAhQAFAAAAAgAh07iQIlHHtPaAQAAvgMAAA4AAAAAAAAA&#10;AQAgAAAAIQ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56A241E">
      <w:pPr>
        <w:pStyle w:val="3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Content>
          <w:r>
            <w:t>FlueroGen | Data Scientist </w:t>
          </w:r>
        </w:sdtContent>
      </w:sdt>
      <w:r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Content>
          <w:r>
            <w:t>20XX – 20XX</w:t>
          </w:r>
        </w:sdtContent>
      </w:sdt>
    </w:p>
    <w:p w14:paraId="73F86B50">
      <w:pPr>
        <w:pStyle w:val="67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Content>
          <w:r>
            <w:t>Increased customer retention by 20%</w:t>
          </w:r>
        </w:sdtContent>
      </w:sdt>
    </w:p>
    <w:p w14:paraId="1C39C2CB">
      <w:pPr>
        <w:pStyle w:val="67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Content>
          <w:r>
            <w:t>Reduced fraudulent charges by 50%</w:t>
          </w:r>
        </w:sdtContent>
      </w:sdt>
    </w:p>
    <w:p w14:paraId="6EF29A6B">
      <w:pPr>
        <w:pStyle w:val="67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>
            <w:t>Improved product recommendations and increased sales</w:t>
          </w:r>
        </w:sdtContent>
      </w:sdt>
    </w:p>
    <w:p w14:paraId="6C1AEF4F">
      <w:pPr>
        <w:pStyle w:val="67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r>
            <w:t>Drove business decisions and reduced operational costs</w:t>
          </w:r>
        </w:sdtContent>
      </w:sdt>
    </w:p>
    <w:p w14:paraId="7B28F1CB"/>
    <w:p w14:paraId="32467ECA">
      <w:pPr>
        <w:pStyle w:val="3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Content>
          <w:r>
            <w:t>Pantheros Labs | Junior Data Scientist</w:t>
          </w:r>
        </w:sdtContent>
      </w:sdt>
      <w:r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Content>
          <w:r>
            <w:t>20XX – 20XX</w:t>
          </w:r>
        </w:sdtContent>
      </w:sdt>
    </w:p>
    <w:p w14:paraId="557AE393">
      <w:pPr>
        <w:pStyle w:val="67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>
            <w:t>Cleaned and preprocessed data</w:t>
          </w:r>
        </w:sdtContent>
      </w:sdt>
    </w:p>
    <w:p w14:paraId="66795039">
      <w:pPr>
        <w:pStyle w:val="67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>
            <w:t>Conducted statistical tests for decision support</w:t>
          </w:r>
        </w:sdtContent>
      </w:sdt>
    </w:p>
    <w:p w14:paraId="57078208">
      <w:pPr>
        <w:pStyle w:val="67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>
            <w:t>Developed machine learning models for prediction</w:t>
          </w:r>
        </w:sdtContent>
      </w:sdt>
    </w:p>
    <w:p w14:paraId="56145940">
      <w:pPr>
        <w:pStyle w:val="67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>
            <w:t>Collaborated on A/B tests, increased click-through</w:t>
          </w:r>
        </w:sdtContent>
      </w:sdt>
    </w:p>
    <w:p w14:paraId="7DD8A33D"/>
    <w:p w14:paraId="4D6C46D5">
      <w:pPr>
        <w:pStyle w:val="2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5B10F0C9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39234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VaWwNIAAAACAQAADwAAAAAAAAAB&#10;ACAAAAAiAAAAZHJzL2Rvd25yZXYueG1sUEsBAhQAFAAAAAgAh07iQAPQnGXdAQAAygMAAA4AAAAA&#10;AAAAAQAgAAAAIQ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DE6376A">
      <w:pPr>
        <w:pStyle w:val="3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Content>
          <w:r>
            <w:t>Jasper University, MS Data Science</w:t>
          </w:r>
        </w:sdtContent>
      </w:sdt>
      <w:r>
        <w:tab/>
      </w:r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Content>
          <w:r>
            <w:t>20XX</w:t>
          </w:r>
        </w:sdtContent>
      </w:sdt>
    </w:p>
    <w:p w14:paraId="13E8B5C7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Content>
          <w:r>
            <w:t>Major: Data Science</w:t>
          </w:r>
        </w:sdtContent>
      </w:sdt>
      <w:r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Content>
          <w:r>
            <w:t>Minor: Machine Learning</w:t>
          </w:r>
        </w:sdtContent>
      </w:sdt>
    </w:p>
    <w:p w14:paraId="6E11DF8D"/>
    <w:p w14:paraId="4389870D">
      <w:pPr>
        <w:pStyle w:val="3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Content>
          <w:r>
            <w:t>Bellows College, BS Mathematics</w:t>
          </w:r>
        </w:sdtContent>
      </w:sdt>
      <w:r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Content>
          <w:r>
            <w:t>20XX</w:t>
          </w:r>
        </w:sdtContent>
      </w:sdt>
    </w:p>
    <w:p w14:paraId="0E0EC415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Content>
          <w:r>
            <w:t>Major: Mathematics</w:t>
          </w:r>
        </w:sdtContent>
      </w:sdt>
      <w:r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Content>
          <w:r>
            <w:t>Minor: Computer Science</w:t>
          </w:r>
        </w:sdtContent>
      </w:sdt>
    </w:p>
    <w:p w14:paraId="553254FD"/>
    <w:p w14:paraId="798D915C">
      <w:pPr>
        <w:pStyle w:val="2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>
            <w:t>Skills &amp; abilities</w:t>
          </w:r>
        </w:sdtContent>
      </w:sdt>
    </w:p>
    <w:p w14:paraId="6463CCB9">
      <w:pPr>
        <w:spacing w:line="168" w:lineRule="auto"/>
        <w:rPr>
          <w:sz w:val="10"/>
          <w:szCs w:val="12"/>
        </w:rPr>
      </w:pPr>
      <w:r>
        <w:rPr>
          <w:sz w:val="10"/>
          <w:szCs w:val="12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7582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1VpbA0gAAAAIBAAAPAAAAAAAAAAEA&#10;IAAAACIAAABkcnMvZG93bnJldi54bWxQSwECFAAUAAAACACHTuJA0lQW99wBAADJAwAADgAAAAAA&#10;AAABACAAAAAh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70E7CB1">
      <w:pPr>
        <w:pStyle w:val="67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>
            <w:t>Management</w:t>
          </w:r>
        </w:sdtContent>
      </w:sdt>
    </w:p>
    <w:p w14:paraId="11D27F53">
      <w:pPr>
        <w:pStyle w:val="67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>
            <w:t>Problem solving</w:t>
          </w:r>
        </w:sdtContent>
      </w:sdt>
    </w:p>
    <w:p w14:paraId="536B51A4">
      <w:pPr>
        <w:pStyle w:val="67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>
            <w:t>Communication</w:t>
          </w:r>
        </w:sdtContent>
      </w:sdt>
    </w:p>
    <w:p w14:paraId="5727ED26">
      <w:pPr>
        <w:pStyle w:val="67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>
            <w:t>Leadership</w:t>
          </w:r>
        </w:sdtContent>
      </w:sdt>
      <w:r>
        <w:t xml:space="preserve"> </w:t>
      </w:r>
    </w:p>
    <w:p w14:paraId="50FCF864"/>
    <w:sectPr>
      <w:pgSz w:w="12240" w:h="15840"/>
      <w:pgMar w:top="907" w:right="1512" w:bottom="720" w:left="1368" w:header="576" w:footer="576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39D60330"/>
    <w:multiLevelType w:val="multilevel"/>
    <w:tmpl w:val="39D60330"/>
    <w:lvl w:ilvl="0" w:tentative="0">
      <w:start w:val="1"/>
      <w:numFmt w:val="bullet"/>
      <w:pStyle w:val="67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2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7D02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qFormat="1"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qFormat="1" w:unhideWhenUsed="0" w:uiPriority="99" w:name="annotation text"/>
    <w:lsdException w:qFormat="1"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qFormat="1"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qFormat="1" w:unhideWhenUsed="0" w:uiPriority="10" w:semiHidden="0" w:name="List Bullet"/>
    <w:lsdException w:unhideWhenUsed="0" w:uiPriority="12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2" w:semiHidden="0" w:name="Title"/>
    <w:lsdException w:qFormat="1" w:uiPriority="2" w:name="Closing"/>
    <w:lsdException w:qFormat="1" w:uiPriority="2" w:name="Signature"/>
    <w:lsdException w:qFormat="1" w:uiPriority="1" w:name="Default Paragraph Font"/>
    <w:lsdException w:qFormat="1"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3" w:semiHidden="0" w:name="Subtitle"/>
    <w:lsdException w:qFormat="1" w:uiPriority="2" w:name="Salutation"/>
    <w:lsdException w:qFormat="1" w:uiPriority="1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qFormat="1" w:unhideWhenUsed="0" w:uiPriority="99" w:name="Body Text 2"/>
    <w:lsdException w:qFormat="1" w:unhideWhenUsed="0" w:uiPriority="99" w:name="Body Text 3"/>
    <w:lsdException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unhideWhenUsed="0" w:uiPriority="99" w:name="Plain Text"/>
    <w:lsdException w:qFormat="1"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6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uiPriority="71" w:name="Colorful Shading Accent 2"/>
    <w:lsdException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Theme="minorHAnsi" w:hAnsiTheme="minorHAnsi" w:eastAsiaTheme="minorHAnsi" w:cstheme="minorBidi"/>
      <w:color w:val="000000" w:themeColor="text1"/>
      <w:sz w:val="20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54"/>
    <w:qFormat/>
    <w:uiPriority w:val="9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3">
    <w:name w:val="heading 2"/>
    <w:basedOn w:val="1"/>
    <w:link w:val="255"/>
    <w:qFormat/>
    <w:uiPriority w:val="9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4">
    <w:name w:val="heading 3"/>
    <w:basedOn w:val="1"/>
    <w:next w:val="1"/>
    <w:link w:val="323"/>
    <w:semiHidden/>
    <w:qFormat/>
    <w:uiPriority w:val="9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5">
    <w:name w:val="heading 4"/>
    <w:basedOn w:val="1"/>
    <w:next w:val="1"/>
    <w:link w:val="324"/>
    <w:semiHidden/>
    <w:qFormat/>
    <w:uiPriority w:val="9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F0F0F" w:themeColor="accent1" w:themeShade="BF"/>
      <w:spacing w:val="20"/>
      <w:sz w:val="28"/>
    </w:rPr>
  </w:style>
  <w:style w:type="paragraph" w:styleId="6">
    <w:name w:val="heading 5"/>
    <w:basedOn w:val="1"/>
    <w:next w:val="1"/>
    <w:link w:val="325"/>
    <w:semiHidden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F0F0F" w:themeColor="accent1" w:themeShade="BF"/>
    </w:rPr>
  </w:style>
  <w:style w:type="paragraph" w:styleId="7">
    <w:name w:val="heading 6"/>
    <w:basedOn w:val="1"/>
    <w:next w:val="1"/>
    <w:link w:val="326"/>
    <w:semiHidden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A0A0A" w:themeColor="accent1" w:themeShade="80"/>
    </w:rPr>
  </w:style>
  <w:style w:type="paragraph" w:styleId="8">
    <w:name w:val="heading 7"/>
    <w:basedOn w:val="1"/>
    <w:next w:val="1"/>
    <w:link w:val="327"/>
    <w:semiHidden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A0A0A" w:themeColor="accent1" w:themeShade="80"/>
    </w:rPr>
  </w:style>
  <w:style w:type="paragraph" w:styleId="9">
    <w:name w:val="heading 8"/>
    <w:basedOn w:val="1"/>
    <w:next w:val="1"/>
    <w:link w:val="328"/>
    <w:semiHidden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9"/>
    <w:semiHidden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3"/>
    <w:semiHidden/>
    <w:uiPriority w:val="99"/>
    <w:pPr>
      <w:spacing w:after="0"/>
    </w:pPr>
    <w:rPr>
      <w:rFonts w:ascii="Segoe UI" w:hAnsi="Segoe UI" w:cs="Segoe UI"/>
    </w:rPr>
  </w:style>
  <w:style w:type="paragraph" w:styleId="14">
    <w:name w:val="Block Text"/>
    <w:basedOn w:val="1"/>
    <w:semiHidden/>
    <w:qFormat/>
    <w:uiPriority w:val="99"/>
    <w:pPr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  <w:ind w:left="1152" w:right="1152"/>
    </w:pPr>
    <w:rPr>
      <w:rFonts w:eastAsiaTheme="minorEastAsia"/>
      <w:i/>
      <w:iCs/>
      <w:color w:val="14141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qFormat/>
    <w:uiPriority w:val="99"/>
  </w:style>
  <w:style w:type="paragraph" w:styleId="16">
    <w:name w:val="Body Text 2"/>
    <w:basedOn w:val="1"/>
    <w:link w:val="258"/>
    <w:semiHidden/>
    <w:qFormat/>
    <w:uiPriority w:val="99"/>
    <w:pPr>
      <w:spacing w:line="480" w:lineRule="auto"/>
    </w:pPr>
  </w:style>
  <w:style w:type="paragraph" w:styleId="17">
    <w:name w:val="Body Text 3"/>
    <w:basedOn w:val="1"/>
    <w:link w:val="259"/>
    <w:semiHidden/>
    <w:qFormat/>
    <w:uiPriority w:val="99"/>
    <w:rPr>
      <w:szCs w:val="16"/>
    </w:rPr>
  </w:style>
  <w:style w:type="paragraph" w:styleId="18">
    <w:name w:val="Body Text First Indent"/>
    <w:basedOn w:val="15"/>
    <w:link w:val="260"/>
    <w:semiHidden/>
    <w:uiPriority w:val="99"/>
    <w:pPr>
      <w:spacing w:after="280"/>
      <w:ind w:firstLine="360"/>
    </w:pPr>
  </w:style>
  <w:style w:type="paragraph" w:styleId="19">
    <w:name w:val="Body Text Indent"/>
    <w:basedOn w:val="1"/>
    <w:link w:val="261"/>
    <w:semiHidden/>
    <w:uiPriority w:val="99"/>
    <w:pPr>
      <w:ind w:left="283"/>
    </w:pPr>
  </w:style>
  <w:style w:type="paragraph" w:styleId="20">
    <w:name w:val="Body Text First Indent 2"/>
    <w:basedOn w:val="19"/>
    <w:link w:val="262"/>
    <w:semiHidden/>
    <w:uiPriority w:val="99"/>
    <w:pPr>
      <w:spacing w:after="280"/>
      <w:ind w:left="360" w:firstLine="360"/>
    </w:pPr>
  </w:style>
  <w:style w:type="paragraph" w:styleId="21">
    <w:name w:val="Body Text Indent 2"/>
    <w:basedOn w:val="1"/>
    <w:link w:val="263"/>
    <w:semiHidden/>
    <w:uiPriority w:val="99"/>
    <w:pPr>
      <w:spacing w:line="480" w:lineRule="auto"/>
      <w:ind w:left="283"/>
    </w:pPr>
  </w:style>
  <w:style w:type="paragraph" w:styleId="22">
    <w:name w:val="Body Text Indent 3"/>
    <w:basedOn w:val="1"/>
    <w:link w:val="264"/>
    <w:semiHidden/>
    <w:qFormat/>
    <w:uiPriority w:val="99"/>
    <w:pPr>
      <w:ind w:left="283"/>
    </w:pPr>
    <w:rPr>
      <w:szCs w:val="16"/>
    </w:rPr>
  </w:style>
  <w:style w:type="paragraph" w:styleId="23">
    <w:name w:val="caption"/>
    <w:basedOn w:val="1"/>
    <w:next w:val="1"/>
    <w:semiHidden/>
    <w:qFormat/>
    <w:uiPriority w:val="35"/>
    <w:pPr>
      <w:spacing w:after="200"/>
    </w:pPr>
    <w:rPr>
      <w:i/>
      <w:iCs/>
      <w:color w:val="000000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semiHidden/>
    <w:unhideWhenUsed/>
    <w:qFormat/>
    <w:uiPriority w:val="2"/>
    <w:pPr>
      <w:spacing w:after="0"/>
      <w:ind w:left="4252"/>
    </w:pPr>
  </w:style>
  <w:style w:type="character" w:styleId="25">
    <w:name w:val="annotation reference"/>
    <w:basedOn w:val="11"/>
    <w:semiHidden/>
    <w:uiPriority w:val="99"/>
    <w:rPr>
      <w:sz w:val="22"/>
      <w:szCs w:val="16"/>
    </w:rPr>
  </w:style>
  <w:style w:type="paragraph" w:styleId="26">
    <w:name w:val="annotation text"/>
    <w:basedOn w:val="1"/>
    <w:link w:val="252"/>
    <w:semiHidden/>
    <w:qFormat/>
    <w:uiPriority w:val="99"/>
    <w:pPr>
      <w:spacing w:after="160"/>
    </w:pPr>
    <w:rPr>
      <w:color w:val="auto"/>
      <w:szCs w:val="20"/>
      <w:lang w:eastAsia="en-US"/>
    </w:rPr>
  </w:style>
  <w:style w:type="paragraph" w:styleId="27">
    <w:name w:val="annotation subject"/>
    <w:basedOn w:val="26"/>
    <w:next w:val="26"/>
    <w:link w:val="267"/>
    <w:semiHidden/>
    <w:qFormat/>
    <w:uiPriority w:val="99"/>
    <w:pPr>
      <w:spacing w:after="280"/>
    </w:pPr>
    <w:rPr>
      <w:b/>
      <w:bCs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Date"/>
    <w:basedOn w:val="1"/>
    <w:next w:val="1"/>
    <w:link w:val="268"/>
    <w:semiHidden/>
    <w:unhideWhenUsed/>
    <w:qFormat/>
    <w:uiPriority w:val="1"/>
  </w:style>
  <w:style w:type="paragraph" w:styleId="29">
    <w:name w:val="Document Map"/>
    <w:basedOn w:val="1"/>
    <w:link w:val="269"/>
    <w:semiHidden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0"/>
    <w:semiHidden/>
    <w:qFormat/>
    <w:uiPriority w:val="99"/>
    <w:pPr>
      <w:spacing w:after="0"/>
    </w:pPr>
  </w:style>
  <w:style w:type="character" w:styleId="31">
    <w:name w:val="Emphasis"/>
    <w:basedOn w:val="11"/>
    <w:semiHidden/>
    <w:qFormat/>
    <w:uiPriority w:val="20"/>
    <w:rPr>
      <w:i/>
      <w:iCs/>
    </w:rPr>
  </w:style>
  <w:style w:type="character" w:styleId="32">
    <w:name w:val="endnote reference"/>
    <w:basedOn w:val="11"/>
    <w:semiHidden/>
    <w:uiPriority w:val="99"/>
    <w:rPr>
      <w:vertAlign w:val="superscript"/>
    </w:rPr>
  </w:style>
  <w:style w:type="paragraph" w:styleId="33">
    <w:name w:val="endnote text"/>
    <w:basedOn w:val="1"/>
    <w:link w:val="271"/>
    <w:semiHidden/>
    <w:uiPriority w:val="99"/>
    <w:pPr>
      <w:spacing w:after="0"/>
    </w:pPr>
    <w:rPr>
      <w:szCs w:val="20"/>
    </w:rPr>
  </w:style>
  <w:style w:type="paragraph" w:styleId="34">
    <w:name w:val="envelope address"/>
    <w:basedOn w:val="1"/>
    <w:semiHidden/>
    <w:qFormat/>
    <w:uiPriority w:val="99"/>
    <w:pPr>
      <w:framePr w:w="7920" w:h="1980" w:hRule="exact" w:hSpace="180" w:wrap="auto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uiPriority w:val="99"/>
    <w:rPr>
      <w:color w:val="606060" w:themeColor="accent4" w:themeShade="BF"/>
      <w:u w:val="single"/>
    </w:rPr>
  </w:style>
  <w:style w:type="paragraph" w:styleId="37">
    <w:name w:val="footer"/>
    <w:basedOn w:val="1"/>
    <w:link w:val="251"/>
    <w:semiHidden/>
    <w:uiPriority w:val="99"/>
    <w:pPr>
      <w:spacing w:after="0"/>
    </w:pPr>
    <w:rPr>
      <w:color w:val="141414" w:themeColor="accent1"/>
      <w14:textFill>
        <w14:solidFill>
          <w14:schemeClr w14:val="accent1"/>
        </w14:solidFill>
      </w14:textFill>
    </w:rPr>
  </w:style>
  <w:style w:type="character" w:styleId="38">
    <w:name w:val="footnote reference"/>
    <w:basedOn w:val="11"/>
    <w:semiHidden/>
    <w:uiPriority w:val="99"/>
    <w:rPr>
      <w:vertAlign w:val="superscript"/>
    </w:rPr>
  </w:style>
  <w:style w:type="paragraph" w:styleId="39">
    <w:name w:val="footnote text"/>
    <w:basedOn w:val="1"/>
    <w:link w:val="272"/>
    <w:semiHidden/>
    <w:uiPriority w:val="99"/>
    <w:pPr>
      <w:spacing w:after="0"/>
    </w:pPr>
    <w:rPr>
      <w:szCs w:val="20"/>
    </w:rPr>
  </w:style>
  <w:style w:type="paragraph" w:styleId="40">
    <w:name w:val="header"/>
    <w:basedOn w:val="1"/>
    <w:link w:val="250"/>
    <w:semiHidden/>
    <w:qFormat/>
    <w:uiPriority w:val="99"/>
    <w:pPr>
      <w:spacing w:after="0"/>
    </w:pPr>
  </w:style>
  <w:style w:type="character" w:styleId="41">
    <w:name w:val="HTML Acronym"/>
    <w:basedOn w:val="11"/>
    <w:semiHidden/>
    <w:uiPriority w:val="99"/>
  </w:style>
  <w:style w:type="paragraph" w:styleId="42">
    <w:name w:val="HTML Address"/>
    <w:basedOn w:val="1"/>
    <w:link w:val="330"/>
    <w:semiHidden/>
    <w:uiPriority w:val="99"/>
    <w:pPr>
      <w:spacing w:after="0"/>
    </w:pPr>
    <w:rPr>
      <w:i/>
      <w:iCs/>
    </w:rPr>
  </w:style>
  <w:style w:type="character" w:styleId="43">
    <w:name w:val="HTML Cite"/>
    <w:basedOn w:val="11"/>
    <w:semiHidden/>
    <w:uiPriority w:val="99"/>
    <w:rPr>
      <w:i/>
      <w:iCs/>
    </w:rPr>
  </w:style>
  <w:style w:type="character" w:styleId="44">
    <w:name w:val="HTML Code"/>
    <w:basedOn w:val="11"/>
    <w:semiHidden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iPriority w:val="99"/>
    <w:rPr>
      <w:i/>
      <w:iCs/>
    </w:rPr>
  </w:style>
  <w:style w:type="character" w:styleId="46">
    <w:name w:val="HTML Keyboard"/>
    <w:basedOn w:val="11"/>
    <w:semiHidden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1"/>
    <w:semiHidden/>
    <w:uiPriority w:val="99"/>
    <w:pPr>
      <w:spacing w:after="0"/>
    </w:pPr>
    <w:rPr>
      <w:rFonts w:ascii="Consolas" w:hAnsi="Consolas"/>
      <w:szCs w:val="20"/>
    </w:rPr>
  </w:style>
  <w:style w:type="character" w:styleId="48">
    <w:name w:val="HTML Sample"/>
    <w:basedOn w:val="11"/>
    <w:semiHidden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iPriority w:val="99"/>
    <w:rPr>
      <w:i/>
      <w:iCs/>
    </w:rPr>
  </w:style>
  <w:style w:type="character" w:styleId="51">
    <w:name w:val="Hyperlink"/>
    <w:basedOn w:val="11"/>
    <w:semiHidden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autoRedefine/>
    <w:semiHidden/>
    <w:uiPriority w:val="99"/>
    <w:pPr>
      <w:spacing w:after="0"/>
      <w:ind w:left="220" w:hanging="220"/>
    </w:pPr>
  </w:style>
  <w:style w:type="paragraph" w:styleId="53">
    <w:name w:val="index 2"/>
    <w:basedOn w:val="1"/>
    <w:next w:val="1"/>
    <w:autoRedefine/>
    <w:semiHidden/>
    <w:uiPriority w:val="99"/>
    <w:pPr>
      <w:spacing w:after="0"/>
      <w:ind w:left="440" w:hanging="220"/>
    </w:pPr>
  </w:style>
  <w:style w:type="paragraph" w:styleId="54">
    <w:name w:val="index 3"/>
    <w:basedOn w:val="1"/>
    <w:next w:val="1"/>
    <w:autoRedefine/>
    <w:semiHidden/>
    <w:uiPriority w:val="99"/>
    <w:pPr>
      <w:spacing w:after="0"/>
      <w:ind w:left="660" w:hanging="220"/>
    </w:pPr>
  </w:style>
  <w:style w:type="paragraph" w:styleId="55">
    <w:name w:val="index 4"/>
    <w:basedOn w:val="1"/>
    <w:next w:val="1"/>
    <w:autoRedefine/>
    <w:semiHidden/>
    <w:uiPriority w:val="99"/>
    <w:pPr>
      <w:spacing w:after="0"/>
      <w:ind w:left="880" w:hanging="220"/>
    </w:pPr>
  </w:style>
  <w:style w:type="paragraph" w:styleId="56">
    <w:name w:val="index 5"/>
    <w:basedOn w:val="1"/>
    <w:next w:val="1"/>
    <w:autoRedefine/>
    <w:semiHidden/>
    <w:uiPriority w:val="99"/>
    <w:pPr>
      <w:spacing w:after="0"/>
      <w:ind w:left="1100" w:hanging="220"/>
    </w:pPr>
  </w:style>
  <w:style w:type="paragraph" w:styleId="57">
    <w:name w:val="index 6"/>
    <w:basedOn w:val="1"/>
    <w:next w:val="1"/>
    <w:autoRedefine/>
    <w:semiHidden/>
    <w:uiPriority w:val="99"/>
    <w:pPr>
      <w:spacing w:after="0"/>
      <w:ind w:left="1320" w:hanging="220"/>
    </w:pPr>
  </w:style>
  <w:style w:type="paragraph" w:styleId="58">
    <w:name w:val="index 7"/>
    <w:basedOn w:val="1"/>
    <w:next w:val="1"/>
    <w:autoRedefine/>
    <w:semiHidden/>
    <w:qFormat/>
    <w:uiPriority w:val="99"/>
    <w:pPr>
      <w:spacing w:after="0"/>
      <w:ind w:left="1540" w:hanging="220"/>
    </w:pPr>
  </w:style>
  <w:style w:type="paragraph" w:styleId="59">
    <w:name w:val="index 8"/>
    <w:basedOn w:val="1"/>
    <w:next w:val="1"/>
    <w:autoRedefine/>
    <w:semiHidden/>
    <w:uiPriority w:val="99"/>
    <w:pPr>
      <w:spacing w:after="0"/>
      <w:ind w:left="1760" w:hanging="220"/>
    </w:pPr>
  </w:style>
  <w:style w:type="paragraph" w:styleId="60">
    <w:name w:val="index 9"/>
    <w:basedOn w:val="1"/>
    <w:next w:val="1"/>
    <w:autoRedefine/>
    <w:semiHidden/>
    <w:uiPriority w:val="99"/>
    <w:pPr>
      <w:spacing w:after="0"/>
      <w:ind w:left="1980" w:hanging="220"/>
    </w:pPr>
  </w:style>
  <w:style w:type="paragraph" w:styleId="61">
    <w:name w:val="index heading"/>
    <w:basedOn w:val="1"/>
    <w:next w:val="52"/>
    <w:semiHidden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List"/>
    <w:basedOn w:val="1"/>
    <w:semiHidden/>
    <w:uiPriority w:val="99"/>
    <w:pPr>
      <w:ind w:left="283" w:hanging="283"/>
      <w:contextualSpacing/>
    </w:pPr>
  </w:style>
  <w:style w:type="paragraph" w:styleId="63">
    <w:name w:val="List 2"/>
    <w:basedOn w:val="1"/>
    <w:semiHidden/>
    <w:uiPriority w:val="99"/>
    <w:pPr>
      <w:ind w:left="566" w:hanging="283"/>
      <w:contextualSpacing/>
    </w:pPr>
  </w:style>
  <w:style w:type="paragraph" w:styleId="64">
    <w:name w:val="List 3"/>
    <w:basedOn w:val="1"/>
    <w:semiHidden/>
    <w:uiPriority w:val="99"/>
    <w:pPr>
      <w:ind w:left="849" w:hanging="283"/>
      <w:contextualSpacing/>
    </w:pPr>
  </w:style>
  <w:style w:type="paragraph" w:styleId="65">
    <w:name w:val="List 4"/>
    <w:basedOn w:val="1"/>
    <w:semiHidden/>
    <w:uiPriority w:val="99"/>
    <w:pPr>
      <w:ind w:left="1132" w:hanging="283"/>
      <w:contextualSpacing/>
    </w:pPr>
  </w:style>
  <w:style w:type="paragraph" w:styleId="66">
    <w:name w:val="List 5"/>
    <w:basedOn w:val="1"/>
    <w:semiHidden/>
    <w:uiPriority w:val="99"/>
    <w:pPr>
      <w:ind w:left="1415" w:hanging="283"/>
      <w:contextualSpacing/>
    </w:pPr>
  </w:style>
  <w:style w:type="paragraph" w:styleId="67">
    <w:name w:val="List Bullet"/>
    <w:basedOn w:val="1"/>
    <w:qFormat/>
    <w:uiPriority w:val="10"/>
    <w:pPr>
      <w:numPr>
        <w:ilvl w:val="0"/>
        <w:numId w:val="1"/>
      </w:numPr>
      <w:spacing w:after="80"/>
      <w:ind w:left="288" w:firstLine="0"/>
    </w:pPr>
  </w:style>
  <w:style w:type="paragraph" w:styleId="68">
    <w:name w:val="List Bullet 2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iPriority w:val="99"/>
    <w:pPr>
      <w:ind w:left="283"/>
      <w:contextualSpacing/>
    </w:pPr>
  </w:style>
  <w:style w:type="paragraph" w:styleId="73">
    <w:name w:val="List Continue 2"/>
    <w:basedOn w:val="1"/>
    <w:semiHidden/>
    <w:uiPriority w:val="99"/>
    <w:pPr>
      <w:ind w:left="566"/>
      <w:contextualSpacing/>
    </w:pPr>
  </w:style>
  <w:style w:type="paragraph" w:styleId="74">
    <w:name w:val="List Continue 3"/>
    <w:basedOn w:val="1"/>
    <w:semiHidden/>
    <w:uiPriority w:val="99"/>
    <w:pPr>
      <w:ind w:left="849"/>
      <w:contextualSpacing/>
    </w:pPr>
  </w:style>
  <w:style w:type="paragraph" w:styleId="75">
    <w:name w:val="List Continue 4"/>
    <w:basedOn w:val="1"/>
    <w:semiHidden/>
    <w:uiPriority w:val="99"/>
    <w:pPr>
      <w:ind w:left="1132"/>
      <w:contextualSpacing/>
    </w:pPr>
  </w:style>
  <w:style w:type="paragraph" w:styleId="76">
    <w:name w:val="List Continue 5"/>
    <w:basedOn w:val="1"/>
    <w:semiHidden/>
    <w:uiPriority w:val="99"/>
    <w:pPr>
      <w:ind w:left="1415"/>
      <w:contextualSpacing/>
    </w:pPr>
  </w:style>
  <w:style w:type="paragraph" w:styleId="77">
    <w:name w:val="List Number"/>
    <w:basedOn w:val="1"/>
    <w:semiHidden/>
    <w:uiPriority w:val="12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6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404040" w:themeColor="text1" w:themeTint="BF"/>
      <w:sz w:val="22"/>
      <w:szCs w:val="20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83">
    <w:name w:val="Message Header"/>
    <w:basedOn w:val="1"/>
    <w:link w:val="388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4">
    <w:name w:val="Normal (Web)"/>
    <w:basedOn w:val="1"/>
    <w:semiHidden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iPriority w:val="99"/>
    <w:pPr>
      <w:ind w:left="720"/>
    </w:pPr>
  </w:style>
  <w:style w:type="paragraph" w:styleId="86">
    <w:name w:val="Note Heading"/>
    <w:basedOn w:val="1"/>
    <w:next w:val="1"/>
    <w:link w:val="390"/>
    <w:semiHidden/>
    <w:uiPriority w:val="99"/>
    <w:pPr>
      <w:spacing w:after="0"/>
    </w:pPr>
  </w:style>
  <w:style w:type="character" w:styleId="87">
    <w:name w:val="page number"/>
    <w:basedOn w:val="11"/>
    <w:semiHidden/>
    <w:uiPriority w:val="99"/>
  </w:style>
  <w:style w:type="paragraph" w:styleId="88">
    <w:name w:val="Plain Text"/>
    <w:basedOn w:val="1"/>
    <w:link w:val="396"/>
    <w:semiHidden/>
    <w:uiPriority w:val="99"/>
    <w:pPr>
      <w:spacing w:after="0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9"/>
    <w:semiHidden/>
    <w:unhideWhenUsed/>
    <w:qFormat/>
    <w:uiPriority w:val="2"/>
  </w:style>
  <w:style w:type="paragraph" w:styleId="90">
    <w:name w:val="Signature"/>
    <w:basedOn w:val="1"/>
    <w:link w:val="400"/>
    <w:semiHidden/>
    <w:unhideWhenUsed/>
    <w:qFormat/>
    <w:uiPriority w:val="2"/>
    <w:pPr>
      <w:spacing w:after="0"/>
      <w:ind w:left="4252"/>
    </w:pPr>
  </w:style>
  <w:style w:type="character" w:styleId="91">
    <w:name w:val="Strong"/>
    <w:basedOn w:val="11"/>
    <w:semiHidden/>
    <w:qFormat/>
    <w:uiPriority w:val="22"/>
    <w:rPr>
      <w:b/>
      <w:bCs/>
    </w:rPr>
  </w:style>
  <w:style w:type="paragraph" w:styleId="92">
    <w:name w:val="Subtitle"/>
    <w:basedOn w:val="1"/>
    <w:next w:val="1"/>
    <w:link w:val="402"/>
    <w:qFormat/>
    <w:uiPriority w:val="3"/>
    <w:pPr>
      <w:spacing w:before="120" w:after="0"/>
    </w:pPr>
    <w:rPr>
      <w:rFonts w:eastAsiaTheme="minorEastAsia"/>
      <w:caps/>
      <w:spacing w:val="20"/>
      <w:sz w:val="28"/>
    </w:rPr>
  </w:style>
  <w:style w:type="table" w:styleId="93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iPriority w:val="99"/>
    <w:pPr>
      <w:spacing w:after="0"/>
    </w:pPr>
  </w:style>
  <w:style w:type="table" w:styleId="129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248"/>
    <w:qFormat/>
    <w:uiPriority w:val="2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paragraph" w:styleId="140">
    <w:name w:val="toa heading"/>
    <w:basedOn w:val="1"/>
    <w:next w:val="1"/>
    <w:semiHidden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uiPriority w:val="60"/>
    <w:pPr>
      <w:spacing w:after="0"/>
    </w:pPr>
    <w:rPr>
      <w:color w:val="0F0F0F" w:themeColor="accent1" w:themeShade="BF"/>
    </w:rPr>
    <w:tblPr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/>
    </w:pPr>
    <w:rPr>
      <w:color w:val="868686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153">
    <w:name w:val="Light Shading Accent 3"/>
    <w:basedOn w:val="12"/>
    <w:semiHidden/>
    <w:unhideWhenUsed/>
    <w:uiPriority w:val="60"/>
    <w:pPr>
      <w:spacing w:after="0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pPr>
      <w:spacing w:after="0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155">
    <w:name w:val="Light Shading Accent 5"/>
    <w:basedOn w:val="12"/>
    <w:semiHidden/>
    <w:unhideWhenUsed/>
    <w:uiPriority w:val="60"/>
    <w:pPr>
      <w:spacing w:after="0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156">
    <w:name w:val="Light Shading Accent 6"/>
    <w:basedOn w:val="12"/>
    <w:semiHidden/>
    <w:unhideWhenUsed/>
    <w:uiPriority w:val="60"/>
    <w:pPr>
      <w:spacing w:after="0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157">
    <w:name w:val="Light List"/>
    <w:basedOn w:val="12"/>
    <w:semiHidden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uiPriority w:val="61"/>
    <w:pPr>
      <w:spacing w:after="0"/>
    </w:p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uiPriority w:val="61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uiPriority w:val="61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uiPriority w:val="61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uiPriority w:val="62"/>
    <w:pPr>
      <w:spacing w:after="0"/>
    </w:p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uiPriority w:val="62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uiPriority w:val="62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uiPriority w:val="62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uiPriority w:val="62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uiPriority w:val="62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uiPriority w:val="63"/>
    <w:pPr>
      <w:spacing w:after="0"/>
    </w:pPr>
    <w:tblPr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uiPriority w:val="63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uiPriority w:val="63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uiPriority w:val="63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uiPriority w:val="63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uiPriority w:val="63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88">
    <w:name w:val="Medium List 1 Accent 3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89">
    <w:name w:val="Medium List 1 Accent 4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90">
    <w:name w:val="Medium List 1 Accent 5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91">
    <w:name w:val="Medium List 1 Accent 6"/>
    <w:basedOn w:val="12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192">
    <w:name w:val="Medium Lis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uiPriority w:val="67"/>
    <w:pPr>
      <w:spacing w:after="0"/>
    </w:pPr>
    <w:tblPr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201">
    <w:name w:val="Medium Grid 1 Accent 2"/>
    <w:basedOn w:val="12"/>
    <w:semiHidden/>
    <w:unhideWhenUsed/>
    <w:uiPriority w:val="67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02">
    <w:name w:val="Medium Grid 1 Accent 3"/>
    <w:basedOn w:val="12"/>
    <w:semiHidden/>
    <w:unhideWhenUsed/>
    <w:uiPriority w:val="67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04">
    <w:name w:val="Medium Grid 1 Accent 5"/>
    <w:basedOn w:val="12"/>
    <w:semiHidden/>
    <w:unhideWhenUsed/>
    <w:uiPriority w:val="67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05">
    <w:name w:val="Medium Grid 1 Accent 6"/>
    <w:basedOn w:val="12"/>
    <w:semiHidden/>
    <w:unhideWhenUsed/>
    <w:uiPriority w:val="67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98989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216">
    <w:name w:val="Medium Grid 3 Accent 3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218">
    <w:name w:val="Medium Grid 3 Accent 5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226">
    <w:name w:val="Dark List Accent 6"/>
    <w:basedOn w:val="12"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B0B0B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B0B0B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B0B" w:themeFill="accent1" w:themeFillShade="99"/>
      </w:tcPr>
    </w:tblStylePr>
    <w:tblStylePr w:type="band1Vert">
      <w:tblPr/>
      <w:tcPr>
        <w:shd w:val="clear" w:color="auto" w:fill="A0A0A0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/>
      <w:tcPr>
        <w:shd w:val="clear" w:color="auto" w:fill="D4D4D4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/>
      <w:tcPr>
        <w:shd w:val="clear" w:color="auto" w:fill="BEBEBE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CFCFCF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9E9E9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EDEDE" w:themeFill="accent5" w:themeFillTint="33"/>
      </w:tcPr>
    </w:tblStylePr>
  </w:style>
  <w:style w:type="table" w:styleId="240">
    <w:name w:val="Colorful List Accent 6"/>
    <w:basedOn w:val="12"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FCFCF" w:themeFill="accent1" w:themeFillTint="33"/>
    </w:tcPr>
    <w:tblStylePr w:type="firstRow">
      <w:rPr>
        <w:b/>
        <w:bCs/>
      </w:rPr>
      <w:tblPr/>
      <w:tcPr>
        <w:shd w:val="clear" w:color="auto" w:fill="A0A0A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0A0A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</w:rPr>
      <w:tblPr/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</w:rPr>
      <w:tblPr/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247">
    <w:name w:val="Colorful Grid Accent 6"/>
    <w:basedOn w:val="12"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248">
    <w:name w:val="Title Char"/>
    <w:basedOn w:val="11"/>
    <w:link w:val="139"/>
    <w:qFormat/>
    <w:uiPriority w:val="2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  <w14:textFill>
        <w14:solidFill>
          <w14:schemeClr w14:val="tx1"/>
        </w14:solidFill>
      </w14:textFill>
    </w:rPr>
  </w:style>
  <w:style w:type="character" w:styleId="249">
    <w:name w:val="Placeholder Text"/>
    <w:basedOn w:val="11"/>
    <w:semiHidden/>
    <w:qFormat/>
    <w:uiPriority w:val="99"/>
    <w:rPr>
      <w:color w:val="717171" w:themeColor="accent3" w:themeShade="BF"/>
    </w:rPr>
  </w:style>
  <w:style w:type="character" w:customStyle="1" w:styleId="250">
    <w:name w:val="Header Char"/>
    <w:basedOn w:val="11"/>
    <w:link w:val="4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1">
    <w:name w:val="Footer Char"/>
    <w:basedOn w:val="11"/>
    <w:link w:val="37"/>
    <w:semiHidden/>
    <w:qFormat/>
    <w:uiPriority w:val="99"/>
    <w:rPr>
      <w:color w:val="141414" w:themeColor="accent1"/>
      <w:sz w:val="20"/>
      <w14:textFill>
        <w14:solidFill>
          <w14:schemeClr w14:val="accent1"/>
        </w14:solidFill>
      </w14:textFill>
    </w:rPr>
  </w:style>
  <w:style w:type="character" w:customStyle="1" w:styleId="252">
    <w:name w:val="Comment Text Char"/>
    <w:basedOn w:val="11"/>
    <w:link w:val="26"/>
    <w:semiHidden/>
    <w:uiPriority w:val="99"/>
    <w:rPr>
      <w:color w:val="auto"/>
      <w:sz w:val="20"/>
      <w:szCs w:val="20"/>
      <w:lang w:eastAsia="en-US"/>
    </w:rPr>
  </w:style>
  <w:style w:type="character" w:customStyle="1" w:styleId="253">
    <w:name w:val="Balloon Text Char"/>
    <w:basedOn w:val="11"/>
    <w:link w:val="13"/>
    <w:semiHidden/>
    <w:uiPriority w:val="99"/>
    <w:rPr>
      <w:rFonts w:ascii="Segoe UI" w:hAnsi="Segoe UI" w:cs="Segoe UI"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4">
    <w:name w:val="Heading 1 Char"/>
    <w:basedOn w:val="11"/>
    <w:link w:val="2"/>
    <w:uiPriority w:val="9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  <w14:textFill>
        <w14:solidFill>
          <w14:schemeClr w14:val="tx1"/>
        </w14:solidFill>
      </w14:textFill>
    </w:rPr>
  </w:style>
  <w:style w:type="character" w:customStyle="1" w:styleId="255">
    <w:name w:val="Heading 2 Char"/>
    <w:basedOn w:val="11"/>
    <w:link w:val="3"/>
    <w:uiPriority w:val="9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customStyle="1" w:styleId="256">
    <w:name w:val="Bibliography"/>
    <w:basedOn w:val="1"/>
    <w:next w:val="1"/>
    <w:semiHidden/>
    <w:qFormat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8">
    <w:name w:val="Body Text 2 Char"/>
    <w:basedOn w:val="11"/>
    <w:link w:val="16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59">
    <w:name w:val="Body Text 3 Char"/>
    <w:basedOn w:val="11"/>
    <w:link w:val="17"/>
    <w:semiHidden/>
    <w:qFormat/>
    <w:uiPriority w:val="99"/>
    <w:rPr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60">
    <w:name w:val="Body Text First Indent Char"/>
    <w:basedOn w:val="257"/>
    <w:link w:val="18"/>
    <w:semiHidden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1">
    <w:name w:val="Body Text Indent Char"/>
    <w:basedOn w:val="11"/>
    <w:link w:val="19"/>
    <w:semiHidden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2">
    <w:name w:val="Body Text First Indent 2 Char"/>
    <w:basedOn w:val="261"/>
    <w:link w:val="20"/>
    <w:semiHidden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3">
    <w:name w:val="Body Text Indent 2 Char"/>
    <w:basedOn w:val="11"/>
    <w:link w:val="21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64">
    <w:name w:val="Body Text Indent 3 Char"/>
    <w:basedOn w:val="11"/>
    <w:link w:val="22"/>
    <w:semiHidden/>
    <w:uiPriority w:val="99"/>
    <w:rPr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65">
    <w:name w:val="Book Title"/>
    <w:basedOn w:val="11"/>
    <w:semiHidden/>
    <w:qFormat/>
    <w:uiPriority w:val="33"/>
    <w:rPr>
      <w:b/>
      <w:bCs/>
      <w:i/>
      <w:iCs/>
      <w:spacing w:val="5"/>
    </w:rPr>
  </w:style>
  <w:style w:type="character" w:customStyle="1" w:styleId="266">
    <w:name w:val="Closing Char"/>
    <w:basedOn w:val="11"/>
    <w:link w:val="24"/>
    <w:semiHidden/>
    <w:uiPriority w:val="2"/>
  </w:style>
  <w:style w:type="character" w:customStyle="1" w:styleId="267">
    <w:name w:val="Comment Subject Char"/>
    <w:basedOn w:val="252"/>
    <w:link w:val="27"/>
    <w:semiHidden/>
    <w:qFormat/>
    <w:uiPriority w:val="99"/>
    <w:rPr>
      <w:b/>
      <w:bCs/>
      <w:color w:val="auto"/>
      <w:sz w:val="20"/>
      <w:szCs w:val="20"/>
      <w:lang w:eastAsia="en-US"/>
    </w:rPr>
  </w:style>
  <w:style w:type="character" w:customStyle="1" w:styleId="268">
    <w:name w:val="Date Char"/>
    <w:basedOn w:val="11"/>
    <w:link w:val="28"/>
    <w:semiHidden/>
    <w:qFormat/>
    <w:uiPriority w:val="1"/>
  </w:style>
  <w:style w:type="character" w:customStyle="1" w:styleId="269">
    <w:name w:val="Document Map Char"/>
    <w:basedOn w:val="11"/>
    <w:link w:val="29"/>
    <w:semiHidden/>
    <w:qFormat/>
    <w:uiPriority w:val="99"/>
    <w:rPr>
      <w:rFonts w:ascii="Segoe UI" w:hAnsi="Segoe UI" w:cs="Segoe UI"/>
      <w:color w:val="000000" w:themeColor="text1"/>
      <w:sz w:val="20"/>
      <w:szCs w:val="16"/>
      <w14:textFill>
        <w14:solidFill>
          <w14:schemeClr w14:val="tx1"/>
        </w14:solidFill>
      </w14:textFill>
    </w:rPr>
  </w:style>
  <w:style w:type="character" w:customStyle="1" w:styleId="270">
    <w:name w:val="E-mail Signature Char"/>
    <w:basedOn w:val="11"/>
    <w:link w:val="30"/>
    <w:semiHidden/>
    <w:qFormat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71">
    <w:name w:val="Endnote Text Char"/>
    <w:basedOn w:val="11"/>
    <w:link w:val="33"/>
    <w:semiHidden/>
    <w:qFormat/>
    <w:uiPriority w:val="99"/>
    <w:rPr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272">
    <w:name w:val="Footnote Text Char"/>
    <w:basedOn w:val="11"/>
    <w:link w:val="39"/>
    <w:semiHidden/>
    <w:uiPriority w:val="99"/>
    <w:rPr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table" w:customStyle="1" w:styleId="273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1"/>
    <w:basedOn w:val="12"/>
    <w:uiPriority w:val="46"/>
    <w:pPr>
      <w:spacing w:after="0"/>
    </w:pPr>
    <w:tblPr>
      <w:tblBorders>
        <w:top w:val="single" w:color="A0A0A0" w:themeColor="accent1" w:themeTint="66" w:sz="4" w:space="0"/>
        <w:left w:val="single" w:color="A0A0A0" w:themeColor="accent1" w:themeTint="66" w:sz="4" w:space="0"/>
        <w:bottom w:val="single" w:color="A0A0A0" w:themeColor="accent1" w:themeTint="66" w:sz="4" w:space="0"/>
        <w:right w:val="single" w:color="A0A0A0" w:themeColor="accent1" w:themeTint="66" w:sz="4" w:space="0"/>
        <w:insideH w:val="single" w:color="A0A0A0" w:themeColor="accent1" w:themeTint="66" w:sz="4" w:space="0"/>
        <w:insideV w:val="single" w:color="A0A0A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71717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1717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2"/>
    <w:basedOn w:val="12"/>
    <w:uiPriority w:val="46"/>
    <w:pPr>
      <w:spacing w:after="0"/>
    </w:pPr>
    <w:tblPr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3"/>
    <w:basedOn w:val="12"/>
    <w:uiPriority w:val="46"/>
    <w:pPr>
      <w:spacing w:after="0"/>
    </w:pPr>
    <w:tblPr>
      <w:tblBorders>
        <w:top w:val="single" w:color="D4D4D4" w:themeColor="accent3" w:themeTint="66" w:sz="4" w:space="0"/>
        <w:left w:val="single" w:color="D4D4D4" w:themeColor="accent3" w:themeTint="66" w:sz="4" w:space="0"/>
        <w:bottom w:val="single" w:color="D4D4D4" w:themeColor="accent3" w:themeTint="66" w:sz="4" w:space="0"/>
        <w:right w:val="single" w:color="D4D4D4" w:themeColor="accent3" w:themeTint="66" w:sz="4" w:space="0"/>
        <w:insideH w:val="single" w:color="D4D4D4" w:themeColor="accent3" w:themeTint="66" w:sz="4" w:space="0"/>
        <w:insideV w:val="single" w:color="D4D4D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4"/>
    <w:basedOn w:val="12"/>
    <w:uiPriority w:val="46"/>
    <w:pPr>
      <w:spacing w:after="0"/>
    </w:pPr>
    <w:tblPr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5"/>
    <w:basedOn w:val="12"/>
    <w:uiPriority w:val="46"/>
    <w:pPr>
      <w:spacing w:after="0"/>
    </w:pPr>
    <w:tblPr>
      <w:tblBorders>
        <w:top w:val="single" w:color="BEBEBE" w:themeColor="accent5" w:themeTint="66" w:sz="4" w:space="0"/>
        <w:left w:val="single" w:color="BEBEBE" w:themeColor="accent5" w:themeTint="66" w:sz="4" w:space="0"/>
        <w:bottom w:val="single" w:color="BEBEBE" w:themeColor="accent5" w:themeTint="66" w:sz="4" w:space="0"/>
        <w:right w:val="single" w:color="BEBEBE" w:themeColor="accent5" w:themeTint="66" w:sz="4" w:space="0"/>
        <w:insideH w:val="single" w:color="BEBEBE" w:themeColor="accent5" w:themeTint="66" w:sz="4" w:space="0"/>
        <w:insideV w:val="single" w:color="BEBEB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6"/>
    <w:basedOn w:val="12"/>
    <w:uiPriority w:val="46"/>
    <w:pPr>
      <w:spacing w:after="0"/>
    </w:pPr>
    <w:tblPr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2"/>
    <w:basedOn w:val="12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1">
    <w:name w:val="Grid Table 2 Accent 1"/>
    <w:basedOn w:val="12"/>
    <w:uiPriority w:val="47"/>
    <w:pPr>
      <w:spacing w:after="0"/>
    </w:pPr>
    <w:tblPr>
      <w:tblBorders>
        <w:top w:val="single" w:color="717171" w:themeColor="accent1" w:themeTint="99" w:sz="2" w:space="0"/>
        <w:bottom w:val="single" w:color="717171" w:themeColor="accent1" w:themeTint="99" w:sz="2" w:space="0"/>
        <w:insideH w:val="single" w:color="717171" w:themeColor="accent1" w:themeTint="99" w:sz="2" w:space="0"/>
        <w:insideV w:val="single" w:color="71717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1717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1717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282">
    <w:name w:val="Grid Table 2 Accent 2"/>
    <w:basedOn w:val="12"/>
    <w:uiPriority w:val="47"/>
    <w:pPr>
      <w:spacing w:after="0"/>
    </w:pPr>
    <w:tblPr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83">
    <w:name w:val="Grid Table 2 Accent 3"/>
    <w:basedOn w:val="12"/>
    <w:uiPriority w:val="47"/>
    <w:pPr>
      <w:spacing w:after="0"/>
    </w:pPr>
    <w:tblPr>
      <w:tblBorders>
        <w:top w:val="single" w:color="BFBFBF" w:themeColor="accent3" w:themeTint="99" w:sz="2" w:space="0"/>
        <w:bottom w:val="single" w:color="BFBFBF" w:themeColor="accent3" w:themeTint="99" w:sz="2" w:space="0"/>
        <w:insideH w:val="single" w:color="BFBFBF" w:themeColor="accent3" w:themeTint="99" w:sz="2" w:space="0"/>
        <w:insideV w:val="single" w:color="BFBFB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BFB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84">
    <w:name w:val="Grid Table 2 Accent 4"/>
    <w:basedOn w:val="12"/>
    <w:uiPriority w:val="47"/>
    <w:pPr>
      <w:spacing w:after="0"/>
    </w:pPr>
    <w:tblPr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85">
    <w:name w:val="Grid Table 2 Accent 5"/>
    <w:basedOn w:val="12"/>
    <w:uiPriority w:val="47"/>
    <w:pPr>
      <w:spacing w:after="0"/>
    </w:pPr>
    <w:tblPr>
      <w:tblBorders>
        <w:top w:val="single" w:color="9E9E9E" w:themeColor="accent5" w:themeTint="99" w:sz="2" w:space="0"/>
        <w:bottom w:val="single" w:color="9E9E9E" w:themeColor="accent5" w:themeTint="99" w:sz="2" w:space="0"/>
        <w:insideH w:val="single" w:color="9E9E9E" w:themeColor="accent5" w:themeTint="99" w:sz="2" w:space="0"/>
        <w:insideV w:val="single" w:color="9E9E9E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E9E9E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286">
    <w:name w:val="Grid Table 2 Accent 6"/>
    <w:basedOn w:val="12"/>
    <w:uiPriority w:val="47"/>
    <w:pPr>
      <w:spacing w:after="0"/>
    </w:pPr>
    <w:tblPr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287">
    <w:name w:val="Grid Table 3"/>
    <w:basedOn w:val="12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8">
    <w:name w:val="Grid Table 3 Accent 1"/>
    <w:basedOn w:val="12"/>
    <w:uiPriority w:val="48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bottom w:val="single" w:color="717171" w:themeColor="accent1" w:themeTint="99" w:sz="4" w:space="0"/>
        </w:tcBorders>
      </w:tcPr>
    </w:tblStylePr>
    <w:tblStylePr w:type="nwCell">
      <w:tcPr>
        <w:tcBorders>
          <w:bottom w:val="single" w:color="717171" w:themeColor="accent1" w:themeTint="99" w:sz="4" w:space="0"/>
        </w:tcBorders>
      </w:tcPr>
    </w:tblStylePr>
    <w:tblStylePr w:type="seCell">
      <w:tcPr>
        <w:tcBorders>
          <w:top w:val="single" w:color="717171" w:themeColor="accent1" w:themeTint="99" w:sz="4" w:space="0"/>
        </w:tcBorders>
      </w:tcPr>
    </w:tblStylePr>
    <w:tblStylePr w:type="swCell">
      <w:tcPr>
        <w:tcBorders>
          <w:top w:val="single" w:color="717171" w:themeColor="accent1" w:themeTint="99" w:sz="4" w:space="0"/>
        </w:tcBorders>
      </w:tcPr>
    </w:tblStylePr>
  </w:style>
  <w:style w:type="table" w:customStyle="1" w:styleId="289">
    <w:name w:val="Grid Table 3 Accent 2"/>
    <w:basedOn w:val="12"/>
    <w:uiPriority w:val="48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290">
    <w:name w:val="Grid Table 3 Accent 3"/>
    <w:basedOn w:val="12"/>
    <w:uiPriority w:val="48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291">
    <w:name w:val="Grid Table 3 Accent 4"/>
    <w:basedOn w:val="12"/>
    <w:uiPriority w:val="48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292">
    <w:name w:val="Grid Table 3 Accent 5"/>
    <w:basedOn w:val="12"/>
    <w:uiPriority w:val="48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293">
    <w:name w:val="Grid Table 3 Accent 6"/>
    <w:basedOn w:val="12"/>
    <w:uiPriority w:val="48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table" w:customStyle="1" w:styleId="294">
    <w:name w:val="Grid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4 Accent 1"/>
    <w:basedOn w:val="12"/>
    <w:uiPriority w:val="49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296">
    <w:name w:val="Grid Table 4 Accent 2"/>
    <w:basedOn w:val="12"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97">
    <w:name w:val="Grid Table 4 Accent 3"/>
    <w:basedOn w:val="12"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98">
    <w:name w:val="Grid Table 4 Accent 4"/>
    <w:basedOn w:val="12"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99">
    <w:name w:val="Grid Table 4 Accent 5"/>
    <w:basedOn w:val="12"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00">
    <w:name w:val="Grid Table 4 Accent 6"/>
    <w:basedOn w:val="12"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01">
    <w:name w:val="Grid Table 5 Dark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2">
    <w:name w:val="Grid Table 5 Dark Accent 1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CFC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cPr>
        <w:shd w:val="clear" w:color="auto" w:fill="A0A0A0" w:themeFill="accent1" w:themeFillTint="66"/>
      </w:tcPr>
    </w:tblStylePr>
    <w:tblStylePr w:type="band1Horz">
      <w:tcPr>
        <w:shd w:val="clear" w:color="auto" w:fill="A0A0A0" w:themeFill="accent1" w:themeFillTint="66"/>
      </w:tcPr>
    </w:tblStylePr>
  </w:style>
  <w:style w:type="table" w:customStyle="1" w:styleId="303">
    <w:name w:val="Grid Table 5 Dark Accent 2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cPr>
        <w:shd w:val="clear" w:color="auto" w:fill="E0E0E0" w:themeFill="accent2" w:themeFillTint="66"/>
      </w:tcPr>
    </w:tblStylePr>
    <w:tblStylePr w:type="band1Horz">
      <w:tcPr>
        <w:shd w:val="clear" w:color="auto" w:fill="E0E0E0" w:themeFill="accent2" w:themeFillTint="66"/>
      </w:tcPr>
    </w:tblStylePr>
  </w:style>
  <w:style w:type="table" w:customStyle="1" w:styleId="304">
    <w:name w:val="Grid Table 5 Dark Accent 3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9E9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cPr>
        <w:shd w:val="clear" w:color="auto" w:fill="D4D4D4" w:themeFill="accent3" w:themeFillTint="66"/>
      </w:tcPr>
    </w:tblStylePr>
    <w:tblStylePr w:type="band1Horz">
      <w:tcPr>
        <w:shd w:val="clear" w:color="auto" w:fill="D4D4D4" w:themeFill="accent3" w:themeFillTint="66"/>
      </w:tcPr>
    </w:tblStylePr>
  </w:style>
  <w:style w:type="table" w:customStyle="1" w:styleId="305">
    <w:name w:val="Grid Table 5 Dark Accent 4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cPr>
        <w:shd w:val="clear" w:color="auto" w:fill="CCCCCC" w:themeFill="accent4" w:themeFillTint="66"/>
      </w:tcPr>
    </w:tblStylePr>
    <w:tblStylePr w:type="band1Horz">
      <w:tcPr>
        <w:shd w:val="clear" w:color="auto" w:fill="CCCCCC" w:themeFill="accent4" w:themeFillTint="66"/>
      </w:tcPr>
    </w:tblStylePr>
  </w:style>
  <w:style w:type="table" w:customStyle="1" w:styleId="306">
    <w:name w:val="Grid Table 5 Dark Accent 5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DEDE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cPr>
        <w:shd w:val="clear" w:color="auto" w:fill="BEBEBE" w:themeFill="accent5" w:themeFillTint="66"/>
      </w:tcPr>
    </w:tblStylePr>
    <w:tblStylePr w:type="band1Horz">
      <w:tcPr>
        <w:shd w:val="clear" w:color="auto" w:fill="BEBEBE" w:themeFill="accent5" w:themeFillTint="66"/>
      </w:tcPr>
    </w:tblStylePr>
  </w:style>
  <w:style w:type="table" w:customStyle="1" w:styleId="307">
    <w:name w:val="Grid Table 5 Dark Accent 6"/>
    <w:basedOn w:val="12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cPr>
        <w:shd w:val="clear" w:color="auto" w:fill="B7B7B7" w:themeFill="accent6" w:themeFillTint="66"/>
      </w:tcPr>
    </w:tblStylePr>
    <w:tblStylePr w:type="band1Horz">
      <w:tcPr>
        <w:shd w:val="clear" w:color="auto" w:fill="B7B7B7" w:themeFill="accent6" w:themeFillTint="66"/>
      </w:tcPr>
    </w:tblStylePr>
  </w:style>
  <w:style w:type="table" w:customStyle="1" w:styleId="308">
    <w:name w:val="Grid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6 Colorful Accent 1"/>
    <w:basedOn w:val="12"/>
    <w:uiPriority w:val="51"/>
    <w:pPr>
      <w:spacing w:after="0"/>
    </w:pPr>
    <w:rPr>
      <w:color w:val="0F0F0F" w:themeColor="accent1" w:themeShade="BF"/>
    </w:r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71717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10">
    <w:name w:val="Grid Table 6 Colorful Accent 2"/>
    <w:basedOn w:val="12"/>
    <w:uiPriority w:val="51"/>
    <w:pPr>
      <w:spacing w:after="0"/>
    </w:pPr>
    <w:rPr>
      <w:color w:val="868686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11">
    <w:name w:val="Grid Table 6 Colorful Accent 3"/>
    <w:basedOn w:val="12"/>
    <w:uiPriority w:val="51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12">
    <w:name w:val="Grid Table 6 Colorful Accent 4"/>
    <w:basedOn w:val="12"/>
    <w:uiPriority w:val="51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13">
    <w:name w:val="Grid Table 6 Colorful Accent 5"/>
    <w:basedOn w:val="12"/>
    <w:uiPriority w:val="51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14">
    <w:name w:val="Grid Table 6 Colorful Accent 6"/>
    <w:basedOn w:val="12"/>
    <w:uiPriority w:val="51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15">
    <w:name w:val="Grid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6">
    <w:name w:val="Grid Table 7 Colorful Accent 1"/>
    <w:basedOn w:val="12"/>
    <w:uiPriority w:val="52"/>
    <w:pPr>
      <w:spacing w:after="0"/>
    </w:pPr>
    <w:rPr>
      <w:color w:val="0F0F0F" w:themeColor="accent1" w:themeShade="BF"/>
    </w:r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  <w:insideV w:val="single" w:color="71717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bottom w:val="single" w:color="717171" w:themeColor="accent1" w:themeTint="99" w:sz="4" w:space="0"/>
        </w:tcBorders>
      </w:tcPr>
    </w:tblStylePr>
    <w:tblStylePr w:type="nwCell">
      <w:tcPr>
        <w:tcBorders>
          <w:bottom w:val="single" w:color="717171" w:themeColor="accent1" w:themeTint="99" w:sz="4" w:space="0"/>
        </w:tcBorders>
      </w:tcPr>
    </w:tblStylePr>
    <w:tblStylePr w:type="seCell">
      <w:tcPr>
        <w:tcBorders>
          <w:top w:val="single" w:color="717171" w:themeColor="accent1" w:themeTint="99" w:sz="4" w:space="0"/>
        </w:tcBorders>
      </w:tcPr>
    </w:tblStylePr>
    <w:tblStylePr w:type="swCell">
      <w:tcPr>
        <w:tcBorders>
          <w:top w:val="single" w:color="717171" w:themeColor="accent1" w:themeTint="99" w:sz="4" w:space="0"/>
        </w:tcBorders>
      </w:tcPr>
    </w:tblStylePr>
  </w:style>
  <w:style w:type="table" w:customStyle="1" w:styleId="317">
    <w:name w:val="Grid Table 7 Colorful Accent 2"/>
    <w:basedOn w:val="12"/>
    <w:uiPriority w:val="52"/>
    <w:pPr>
      <w:spacing w:after="0"/>
    </w:pPr>
    <w:rPr>
      <w:color w:val="868686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318">
    <w:name w:val="Grid Table 7 Colorful Accent 3"/>
    <w:basedOn w:val="12"/>
    <w:uiPriority w:val="52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319">
    <w:name w:val="Grid Table 7 Colorful Accent 4"/>
    <w:basedOn w:val="12"/>
    <w:uiPriority w:val="52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320">
    <w:name w:val="Grid Table 7 Colorful Accent 5"/>
    <w:basedOn w:val="12"/>
    <w:uiPriority w:val="52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321">
    <w:name w:val="Grid Table 7 Colorful Accent 6"/>
    <w:basedOn w:val="12"/>
    <w:uiPriority w:val="52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322">
    <w:name w:val="Hashtag1"/>
    <w:basedOn w:val="11"/>
    <w:semiHidden/>
    <w:uiPriority w:val="99"/>
    <w:rPr>
      <w:color w:val="2B579A"/>
      <w:shd w:val="clear" w:color="auto" w:fill="E6E6E6"/>
    </w:rPr>
  </w:style>
  <w:style w:type="character" w:customStyle="1" w:styleId="323">
    <w:name w:val="Heading 3 Char"/>
    <w:basedOn w:val="11"/>
    <w:link w:val="4"/>
    <w:semiHidden/>
    <w:uiPriority w:val="9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  <w14:textFill>
        <w14:solidFill>
          <w14:schemeClr w14:val="tx1"/>
        </w14:solidFill>
      </w14:textFill>
    </w:rPr>
  </w:style>
  <w:style w:type="character" w:customStyle="1" w:styleId="324">
    <w:name w:val="Heading 4 Char"/>
    <w:basedOn w:val="11"/>
    <w:link w:val="5"/>
    <w:semiHidden/>
    <w:uiPriority w:val="9"/>
    <w:rPr>
      <w:rFonts w:cs="Times New Roman (Headings CS)" w:eastAsiaTheme="majorEastAsia"/>
      <w:iCs/>
      <w:caps/>
      <w:color w:val="0F0F0F" w:themeColor="accent1" w:themeShade="BF"/>
      <w:spacing w:val="20"/>
      <w:sz w:val="28"/>
    </w:rPr>
  </w:style>
  <w:style w:type="character" w:customStyle="1" w:styleId="3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0F0F0F" w:themeColor="accent1" w:themeShade="BF"/>
      <w:sz w:val="20"/>
    </w:rPr>
  </w:style>
  <w:style w:type="character" w:customStyle="1" w:styleId="3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A0A0A" w:themeColor="accent1" w:themeShade="80"/>
      <w:sz w:val="20"/>
    </w:rPr>
  </w:style>
  <w:style w:type="character" w:customStyle="1" w:styleId="32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A0A0A" w:themeColor="accent1" w:themeShade="80"/>
      <w:sz w:val="20"/>
    </w:rPr>
  </w:style>
  <w:style w:type="character" w:customStyle="1" w:styleId="32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0">
    <w:name w:val="HTML Address Char"/>
    <w:basedOn w:val="11"/>
    <w:link w:val="42"/>
    <w:semiHidden/>
    <w:uiPriority w:val="99"/>
    <w:rPr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31">
    <w:name w:val="HTML Preformatted Char"/>
    <w:basedOn w:val="11"/>
    <w:link w:val="47"/>
    <w:semiHidden/>
    <w:uiPriority w:val="99"/>
    <w:rPr>
      <w:rFonts w:ascii="Consolas" w:hAnsi="Consolas"/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332">
    <w:name w:val="Intense Emphasis"/>
    <w:basedOn w:val="11"/>
    <w:semiHidden/>
    <w:qFormat/>
    <w:uiPriority w:val="21"/>
    <w:rPr>
      <w:i/>
      <w:iCs/>
      <w:color w:val="141414" w:themeColor="accent1"/>
      <w14:textFill>
        <w14:solidFill>
          <w14:schemeClr w14:val="accent1"/>
        </w14:solidFill>
      </w14:textFill>
    </w:rPr>
  </w:style>
  <w:style w:type="paragraph" w:styleId="333">
    <w:name w:val="Intense Quote"/>
    <w:basedOn w:val="1"/>
    <w:next w:val="1"/>
    <w:link w:val="334"/>
    <w:semiHidden/>
    <w:qFormat/>
    <w:uiPriority w:val="30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  <w14:textFill>
        <w14:solidFill>
          <w14:schemeClr w14:val="accent1"/>
        </w14:solidFill>
      </w14:textFill>
    </w:rPr>
  </w:style>
  <w:style w:type="character" w:customStyle="1" w:styleId="334">
    <w:name w:val="Intense Quote Char"/>
    <w:basedOn w:val="11"/>
    <w:link w:val="333"/>
    <w:semiHidden/>
    <w:uiPriority w:val="30"/>
    <w:rPr>
      <w:i/>
      <w:iCs/>
      <w:color w:val="141414" w:themeColor="accent1"/>
      <w:sz w:val="20"/>
      <w14:textFill>
        <w14:solidFill>
          <w14:schemeClr w14:val="accent1"/>
        </w14:solidFill>
      </w14:textFill>
    </w:rPr>
  </w:style>
  <w:style w:type="character" w:customStyle="1" w:styleId="335">
    <w:name w:val="Intense Reference"/>
    <w:basedOn w:val="11"/>
    <w:semiHidden/>
    <w:qFormat/>
    <w:uiPriority w:val="32"/>
    <w:rPr>
      <w:b/>
      <w:bCs/>
      <w:smallCaps/>
      <w:color w:val="141414" w:themeColor="accent1"/>
      <w:spacing w:val="5"/>
      <w14:textFill>
        <w14:solidFill>
          <w14:schemeClr w14:val="accent1"/>
        </w14:solidFill>
      </w14:textFill>
    </w:rPr>
  </w:style>
  <w:style w:type="paragraph" w:styleId="336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37">
    <w:name w:val="List Table 1 Light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8">
    <w:name w:val="List Table 1 Light Accent 1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71717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39">
    <w:name w:val="List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0">
    <w:name w:val="List Table 1 Light Accent 3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FBFB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1">
    <w:name w:val="List Table 1 Light Accent 4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2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9E9E9E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43">
    <w:name w:val="List Table 1 Light Accent 6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44">
    <w:name w:val="List Table 2"/>
    <w:basedOn w:val="12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2 Accent 1"/>
    <w:basedOn w:val="12"/>
    <w:uiPriority w:val="47"/>
    <w:pPr>
      <w:spacing w:after="0"/>
    </w:pPr>
    <w:tblPr>
      <w:tblBorders>
        <w:top w:val="single" w:color="717171" w:themeColor="accent1" w:themeTint="99" w:sz="4" w:space="0"/>
        <w:bottom w:val="single" w:color="717171" w:themeColor="accent1" w:themeTint="99" w:sz="4" w:space="0"/>
        <w:insideH w:val="single" w:color="71717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46">
    <w:name w:val="List Table 2 Accent 2"/>
    <w:basedOn w:val="12"/>
    <w:uiPriority w:val="47"/>
    <w:pPr>
      <w:spacing w:after="0"/>
    </w:pPr>
    <w:tblPr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7">
    <w:name w:val="List Table 2 Accent 3"/>
    <w:basedOn w:val="12"/>
    <w:uiPriority w:val="47"/>
    <w:pPr>
      <w:spacing w:after="0"/>
    </w:pPr>
    <w:tblPr>
      <w:tblBorders>
        <w:top w:val="single" w:color="BFBFBF" w:themeColor="accent3" w:themeTint="99" w:sz="4" w:space="0"/>
        <w:bottom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8">
    <w:name w:val="List Table 2 Accent 4"/>
    <w:basedOn w:val="12"/>
    <w:uiPriority w:val="47"/>
    <w:pPr>
      <w:spacing w:after="0"/>
    </w:pPr>
    <w:tblPr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9">
    <w:name w:val="List Table 2 Accent 5"/>
    <w:basedOn w:val="12"/>
    <w:uiPriority w:val="47"/>
    <w:pPr>
      <w:spacing w:after="0"/>
    </w:pPr>
    <w:tblPr>
      <w:tblBorders>
        <w:top w:val="single" w:color="9E9E9E" w:themeColor="accent5" w:themeTint="99" w:sz="4" w:space="0"/>
        <w:bottom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50">
    <w:name w:val="List Table 2 Accent 6"/>
    <w:basedOn w:val="12"/>
    <w:uiPriority w:val="47"/>
    <w:pPr>
      <w:spacing w:after="0"/>
    </w:pPr>
    <w:tblPr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51">
    <w:name w:val="List Table 3"/>
    <w:basedOn w:val="12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2">
    <w:name w:val="List Table 3 Accent 1"/>
    <w:basedOn w:val="12"/>
    <w:uiPriority w:val="48"/>
    <w:pPr>
      <w:spacing w:after="0"/>
    </w:pPr>
    <w:tblPr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41414" w:themeColor="accent1" w:sz="4" w:space="0"/>
          <w:left w:val="nil"/>
        </w:tcBorders>
      </w:tcPr>
    </w:tblStylePr>
    <w:tblStylePr w:type="swCell">
      <w:tcPr>
        <w:tcBorders>
          <w:top w:val="double" w:color="141414" w:themeColor="accent1" w:sz="4" w:space="0"/>
          <w:right w:val="nil"/>
        </w:tcBorders>
      </w:tcPr>
    </w:tblStylePr>
  </w:style>
  <w:style w:type="table" w:customStyle="1" w:styleId="353">
    <w:name w:val="List Table 3 Accent 2"/>
    <w:basedOn w:val="12"/>
    <w:uiPriority w:val="48"/>
    <w:pPr>
      <w:spacing w:after="0"/>
    </w:pPr>
    <w:tblPr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2B2B2" w:themeColor="accent2" w:sz="4" w:space="0"/>
          <w:left w:val="nil"/>
        </w:tcBorders>
      </w:tcPr>
    </w:tblStylePr>
    <w:tblStylePr w:type="swCell">
      <w:tcPr>
        <w:tcBorders>
          <w:top w:val="double" w:color="B2B2B2" w:themeColor="accent2" w:sz="4" w:space="0"/>
          <w:right w:val="nil"/>
        </w:tcBorders>
      </w:tcPr>
    </w:tblStylePr>
  </w:style>
  <w:style w:type="table" w:customStyle="1" w:styleId="354">
    <w:name w:val="List Table 3 Accent 3"/>
    <w:basedOn w:val="12"/>
    <w:uiPriority w:val="48"/>
    <w:pPr>
      <w:spacing w:after="0"/>
    </w:pPr>
    <w:tblPr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9696" w:themeColor="accent3" w:sz="4" w:space="0"/>
          <w:left w:val="nil"/>
        </w:tcBorders>
      </w:tcPr>
    </w:tblStylePr>
    <w:tblStylePr w:type="swCell">
      <w:tcPr>
        <w:tcBorders>
          <w:top w:val="double" w:color="969696" w:themeColor="accent3" w:sz="4" w:space="0"/>
          <w:right w:val="nil"/>
        </w:tcBorders>
      </w:tcPr>
    </w:tblStylePr>
  </w:style>
  <w:style w:type="table" w:customStyle="1" w:styleId="355">
    <w:name w:val="List Table 3 Accent 4"/>
    <w:basedOn w:val="12"/>
    <w:uiPriority w:val="48"/>
    <w:pPr>
      <w:spacing w:after="0"/>
    </w:pPr>
    <w:tblPr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8080" w:themeColor="accent4" w:sz="4" w:space="0"/>
          <w:left w:val="nil"/>
        </w:tcBorders>
      </w:tcPr>
    </w:tblStylePr>
    <w:tblStylePr w:type="swCell">
      <w:tcPr>
        <w:tcBorders>
          <w:top w:val="double" w:color="808080" w:themeColor="accent4" w:sz="4" w:space="0"/>
          <w:right w:val="nil"/>
        </w:tcBorders>
      </w:tcPr>
    </w:tblStylePr>
  </w:style>
  <w:style w:type="table" w:customStyle="1" w:styleId="356">
    <w:name w:val="List Table 3 Accent 5"/>
    <w:basedOn w:val="12"/>
    <w:uiPriority w:val="48"/>
    <w:pPr>
      <w:spacing w:after="0"/>
    </w:pPr>
    <w:tblPr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F5F5F" w:themeColor="accent5" w:sz="4" w:space="0"/>
          <w:left w:val="nil"/>
        </w:tcBorders>
      </w:tcPr>
    </w:tblStylePr>
    <w:tblStylePr w:type="swCell">
      <w:tcPr>
        <w:tcBorders>
          <w:top w:val="double" w:color="5F5F5F" w:themeColor="accent5" w:sz="4" w:space="0"/>
          <w:right w:val="nil"/>
        </w:tcBorders>
      </w:tcPr>
    </w:tblStylePr>
  </w:style>
  <w:style w:type="table" w:customStyle="1" w:styleId="357">
    <w:name w:val="List Table 3 Accent 6"/>
    <w:basedOn w:val="12"/>
    <w:uiPriority w:val="48"/>
    <w:pPr>
      <w:spacing w:after="0"/>
    </w:pPr>
    <w:tblPr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D4D4D" w:themeColor="accent6" w:sz="4" w:space="0"/>
          <w:left w:val="nil"/>
        </w:tcBorders>
      </w:tcPr>
    </w:tblStylePr>
    <w:tblStylePr w:type="swCell"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358">
    <w:name w:val="List Table 4"/>
    <w:basedOn w:val="12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9">
    <w:name w:val="List Table 4 Accent 1"/>
    <w:basedOn w:val="12"/>
    <w:uiPriority w:val="49"/>
    <w:pPr>
      <w:spacing w:after="0"/>
    </w:pPr>
    <w:tblPr>
      <w:tblBorders>
        <w:top w:val="single" w:color="717171" w:themeColor="accent1" w:themeTint="99" w:sz="4" w:space="0"/>
        <w:left w:val="single" w:color="717171" w:themeColor="accent1" w:themeTint="99" w:sz="4" w:space="0"/>
        <w:bottom w:val="single" w:color="717171" w:themeColor="accent1" w:themeTint="99" w:sz="4" w:space="0"/>
        <w:right w:val="single" w:color="717171" w:themeColor="accent1" w:themeTint="99" w:sz="4" w:space="0"/>
        <w:insideH w:val="single" w:color="71717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cPr>
        <w:tcBorders>
          <w:top w:val="double" w:color="71717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60">
    <w:name w:val="List Table 4 Accent 2"/>
    <w:basedOn w:val="12"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61">
    <w:name w:val="List Table 4 Accent 3"/>
    <w:basedOn w:val="12"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62">
    <w:name w:val="List Table 4 Accent 4"/>
    <w:basedOn w:val="12"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63">
    <w:name w:val="List Table 4 Accent 5"/>
    <w:basedOn w:val="12"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64">
    <w:name w:val="List Table 4 Accent 6"/>
    <w:basedOn w:val="12"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65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1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2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3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5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6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6 Colorful"/>
    <w:basedOn w:val="12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3">
    <w:name w:val="List Table 6 Colorful Accent 1"/>
    <w:basedOn w:val="12"/>
    <w:uiPriority w:val="51"/>
    <w:pPr>
      <w:spacing w:after="0"/>
    </w:pPr>
    <w:rPr>
      <w:color w:val="0F0F0F" w:themeColor="accent1" w:themeShade="BF"/>
    </w:rPr>
    <w:tblPr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</w:style>
  <w:style w:type="table" w:customStyle="1" w:styleId="374">
    <w:name w:val="List Table 6 Colorful Accent 2"/>
    <w:basedOn w:val="12"/>
    <w:uiPriority w:val="51"/>
    <w:pPr>
      <w:spacing w:after="0"/>
    </w:pPr>
    <w:rPr>
      <w:color w:val="868686" w:themeColor="accent2" w:themeShade="BF"/>
    </w:rPr>
    <w:tblPr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75">
    <w:name w:val="List Table 6 Colorful Accent 3"/>
    <w:basedOn w:val="12"/>
    <w:uiPriority w:val="51"/>
    <w:pPr>
      <w:spacing w:after="0"/>
    </w:pPr>
    <w:rPr>
      <w:color w:val="717171" w:themeColor="accent3" w:themeShade="BF"/>
    </w:rPr>
    <w:tblPr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76">
    <w:name w:val="List Table 6 Colorful Accent 4"/>
    <w:basedOn w:val="12"/>
    <w:uiPriority w:val="51"/>
    <w:pPr>
      <w:spacing w:after="0"/>
    </w:pPr>
    <w:rPr>
      <w:color w:val="606060" w:themeColor="accent4" w:themeShade="BF"/>
    </w:rPr>
    <w:tblPr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77">
    <w:name w:val="List Table 6 Colorful Accent 5"/>
    <w:basedOn w:val="12"/>
    <w:uiPriority w:val="51"/>
    <w:pPr>
      <w:spacing w:after="0"/>
    </w:pPr>
    <w:rPr>
      <w:color w:val="474747" w:themeColor="accent5" w:themeShade="BF"/>
    </w:rPr>
    <w:tblPr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78">
    <w:name w:val="List Table 6 Colorful Accent 6"/>
    <w:basedOn w:val="12"/>
    <w:uiPriority w:val="51"/>
    <w:pPr>
      <w:spacing w:after="0"/>
    </w:pPr>
    <w:rPr>
      <w:color w:val="3A3A3A" w:themeColor="accent6" w:themeShade="BF"/>
    </w:rPr>
    <w:tblPr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79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1"/>
    <w:basedOn w:val="12"/>
    <w:uiPriority w:val="52"/>
    <w:pPr>
      <w:spacing w:after="0"/>
    </w:pPr>
    <w:rPr>
      <w:color w:val="0F0F0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FCFCF" w:themeFill="accent1" w:themeFillTint="33"/>
      </w:tcPr>
    </w:tblStylePr>
    <w:tblStylePr w:type="band1Horz">
      <w:tcPr>
        <w:shd w:val="clear" w:color="auto" w:fill="CFCFC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2"/>
    <w:basedOn w:val="12"/>
    <w:uiPriority w:val="52"/>
    <w:pPr>
      <w:spacing w:after="0"/>
    </w:pPr>
    <w:rPr>
      <w:color w:val="868686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3"/>
    <w:basedOn w:val="12"/>
    <w:uiPriority w:val="52"/>
    <w:pPr>
      <w:spacing w:after="0"/>
    </w:pPr>
    <w:rPr>
      <w:color w:val="71717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4"/>
    <w:basedOn w:val="12"/>
    <w:uiPriority w:val="52"/>
    <w:pPr>
      <w:spacing w:after="0"/>
    </w:pPr>
    <w:rPr>
      <w:color w:val="60606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5"/>
    <w:basedOn w:val="12"/>
    <w:uiPriority w:val="52"/>
    <w:pPr>
      <w:spacing w:after="0"/>
    </w:pPr>
    <w:rPr>
      <w:color w:val="47474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6"/>
    <w:basedOn w:val="12"/>
    <w:uiPriority w:val="52"/>
    <w:pPr>
      <w:spacing w:after="0"/>
    </w:pPr>
    <w:rPr>
      <w:color w:val="3A3A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Macro Text Char"/>
    <w:basedOn w:val="11"/>
    <w:link w:val="82"/>
    <w:semiHidden/>
    <w:uiPriority w:val="99"/>
    <w:rPr>
      <w:rFonts w:ascii="Consolas" w:hAnsi="Consolas"/>
      <w:szCs w:val="20"/>
    </w:rPr>
  </w:style>
  <w:style w:type="character" w:customStyle="1" w:styleId="387">
    <w:name w:val="Mention1"/>
    <w:basedOn w:val="11"/>
    <w:semiHidden/>
    <w:uiPriority w:val="99"/>
    <w:rPr>
      <w:color w:val="2B579A"/>
      <w:shd w:val="clear" w:color="auto" w:fill="E6E6E6"/>
    </w:rPr>
  </w:style>
  <w:style w:type="character" w:customStyle="1" w:styleId="388">
    <w:name w:val="Message Header Char"/>
    <w:basedOn w:val="11"/>
    <w:link w:val="83"/>
    <w:semiHidden/>
    <w:uiPriority w:val="99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  <w14:textFill>
        <w14:solidFill>
          <w14:schemeClr w14:val="tx1"/>
        </w14:solidFill>
      </w14:textFill>
    </w:rPr>
  </w:style>
  <w:style w:type="paragraph" w:styleId="389">
    <w:name w:val="No Spacing"/>
    <w:semiHidden/>
    <w:qFormat/>
    <w:uiPriority w:val="36"/>
    <w:pPr>
      <w:spacing w:after="0"/>
    </w:pPr>
    <w:rPr>
      <w:rFonts w:asciiTheme="minorHAnsi" w:hAnsiTheme="minorHAnsi" w:eastAsiaTheme="minorHAnsi" w:cstheme="minorBidi"/>
      <w:color w:val="404040" w:themeColor="text1" w:themeTint="BF"/>
      <w:sz w:val="22"/>
      <w:szCs w:val="22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0">
    <w:name w:val="Note Heading Char"/>
    <w:basedOn w:val="11"/>
    <w:link w:val="86"/>
    <w:semiHidden/>
    <w:uiPriority w:val="99"/>
    <w:rPr>
      <w:color w:val="000000" w:themeColor="text1"/>
      <w:sz w:val="20"/>
      <w14:textFill>
        <w14:solidFill>
          <w14:schemeClr w14:val="tx1"/>
        </w14:solidFill>
      </w14:textFill>
    </w:rPr>
  </w:style>
  <w:style w:type="table" w:customStyle="1" w:styleId="391">
    <w:name w:val="Plain Table 1"/>
    <w:basedOn w:val="12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11"/>
    <w:link w:val="88"/>
    <w:semiHidden/>
    <w:uiPriority w:val="99"/>
    <w:rPr>
      <w:rFonts w:ascii="Consolas" w:hAnsi="Consolas"/>
      <w:color w:val="000000" w:themeColor="text1"/>
      <w:sz w:val="20"/>
      <w:szCs w:val="21"/>
      <w14:textFill>
        <w14:solidFill>
          <w14:schemeClr w14:val="tx1"/>
        </w14:solidFill>
      </w14:textFill>
    </w:rPr>
  </w:style>
  <w:style w:type="paragraph" w:styleId="397">
    <w:name w:val="Quote"/>
    <w:basedOn w:val="1"/>
    <w:next w:val="1"/>
    <w:link w:val="398"/>
    <w:semiHidden/>
    <w:qFormat/>
    <w:uiPriority w:val="29"/>
    <w:pPr>
      <w:spacing w:before="200" w:after="160"/>
      <w:ind w:left="864" w:right="864"/>
      <w:jc w:val="center"/>
    </w:pPr>
    <w:rPr>
      <w:i/>
      <w:iCs/>
    </w:rPr>
  </w:style>
  <w:style w:type="character" w:customStyle="1" w:styleId="398">
    <w:name w:val="Quote Char"/>
    <w:basedOn w:val="11"/>
    <w:link w:val="397"/>
    <w:semiHidden/>
    <w:uiPriority w:val="29"/>
    <w:rPr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99">
    <w:name w:val="Salutation Char"/>
    <w:basedOn w:val="11"/>
    <w:link w:val="89"/>
    <w:semiHidden/>
    <w:uiPriority w:val="2"/>
  </w:style>
  <w:style w:type="character" w:customStyle="1" w:styleId="400">
    <w:name w:val="Signature Char"/>
    <w:basedOn w:val="11"/>
    <w:link w:val="90"/>
    <w:semiHidden/>
    <w:uiPriority w:val="2"/>
  </w:style>
  <w:style w:type="character" w:customStyle="1" w:styleId="401">
    <w:name w:val="Smart Hyperlink1"/>
    <w:basedOn w:val="11"/>
    <w:semiHidden/>
    <w:uiPriority w:val="99"/>
    <w:rPr>
      <w:u w:val="dotted"/>
    </w:rPr>
  </w:style>
  <w:style w:type="character" w:customStyle="1" w:styleId="402">
    <w:name w:val="Subtitle Char"/>
    <w:basedOn w:val="11"/>
    <w:link w:val="92"/>
    <w:uiPriority w:val="3"/>
    <w:rPr>
      <w:rFonts w:eastAsiaTheme="minorEastAsia"/>
      <w:caps/>
      <w:color w:val="000000" w:themeColor="text1"/>
      <w:spacing w:val="20"/>
      <w:sz w:val="28"/>
      <w14:textFill>
        <w14:solidFill>
          <w14:schemeClr w14:val="tx1"/>
        </w14:solidFill>
      </w14:textFill>
    </w:rPr>
  </w:style>
  <w:style w:type="character" w:customStyle="1" w:styleId="403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4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5">
    <w:name w:val="Grid Table Light"/>
    <w:basedOn w:val="1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6">
    <w:name w:val="TOC Heading"/>
    <w:basedOn w:val="2"/>
    <w:next w:val="1"/>
    <w:semiHidden/>
    <w:qFormat/>
    <w:uiPriority w:val="39"/>
    <w:pPr>
      <w:spacing w:before="240"/>
      <w:outlineLvl w:val="9"/>
    </w:pPr>
    <w:rPr>
      <w:b w:val="0"/>
      <w:color w:val="0F0F0F" w:themeColor="accent1" w:themeShade="BF"/>
      <w:sz w:val="32"/>
    </w:rPr>
  </w:style>
  <w:style w:type="character" w:customStyle="1" w:styleId="407">
    <w:name w:val="Unresolved Mention1"/>
    <w:basedOn w:val="11"/>
    <w:semiHidden/>
    <w:uiPriority w:val="99"/>
    <w:rPr>
      <w:color w:val="5F5F5F" w:themeColor="accent5"/>
      <w:shd w:val="clear" w:color="auto" w:fill="E6E6E6"/>
      <w14:textFill>
        <w14:solidFill>
          <w14:schemeClr w14:val="accent5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4EE235F02164B9C8AEADC8B9AD5C6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57E41-2D9B-4AD4-8646-5B3877174839}"/>
      </w:docPartPr>
      <w:docPartBody>
        <w:p w14:paraId="5C0D4278">
          <w:pPr>
            <w:pStyle w:val="10"/>
          </w:pPr>
          <w:r>
            <w:t>Professional Title</w:t>
          </w:r>
        </w:p>
      </w:docPartBody>
    </w:docPart>
    <w:docPart>
      <w:docPartPr>
        <w:name w:val="18450ADDC2A24C2BA862F6E14FB0399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64159F-9B86-47ED-965B-BF2D32357647}"/>
      </w:docPartPr>
      <w:docPartBody>
        <w:p w14:paraId="575C6019">
          <w:pPr>
            <w:pStyle w:val="14"/>
          </w:pPr>
          <w:r>
            <w:t>Objective</w:t>
          </w:r>
        </w:p>
      </w:docPartBody>
    </w:docPart>
    <w:docPart>
      <w:docPartPr>
        <w:name w:val="1F0A6422BA1149B3BBD638C625C4F8E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7AF225-77C2-4A75-A4F5-0923951693ED}"/>
      </w:docPartPr>
      <w:docPartBody>
        <w:p w14:paraId="5C0A1605">
          <w:pPr>
            <w:pStyle w:val="15"/>
          </w:pPr>
          <w:r>
            <w:t>To obtain a challenging data scientist position in a dynamic and innovative organization where I can use my technical and analytical skills.</w:t>
          </w:r>
        </w:p>
      </w:docPartBody>
    </w:docPart>
    <w:docPart>
      <w:docPartPr>
        <w:name w:val="C09572674A1346D0A4CA40686364E89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504925-6B3E-45EA-9475-008D7DAE3E36}"/>
      </w:docPartPr>
      <w:docPartBody>
        <w:p w14:paraId="78CEFD8B">
          <w:pPr>
            <w:pStyle w:val="16"/>
          </w:pPr>
          <w:r>
            <w:t>Experience</w:t>
          </w:r>
        </w:p>
      </w:docPartBody>
    </w:docPart>
    <w:docPart>
      <w:docPartPr>
        <w:name w:val="8C3C82615A664322A80090061C2BF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16BDCA-15BA-482F-9012-1516388412C6}"/>
      </w:docPartPr>
      <w:docPartBody>
        <w:p w14:paraId="1D7E5BF1">
          <w:pPr>
            <w:pStyle w:val="17"/>
          </w:pPr>
          <w:r>
            <w:t>FlueroGen | Data Scientist </w:t>
          </w:r>
        </w:p>
      </w:docPartBody>
    </w:docPart>
    <w:docPart>
      <w:docPartPr>
        <w:name w:val="B3D6C31484394B17A010726792918F7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60D53-F8D1-4C38-A340-33D1E914F4EF}"/>
      </w:docPartPr>
      <w:docPartBody>
        <w:p w14:paraId="6FCC11A4">
          <w:pPr>
            <w:pStyle w:val="18"/>
          </w:pPr>
          <w:r>
            <w:t>Increased customer retention by 20%</w:t>
          </w:r>
        </w:p>
      </w:docPartBody>
    </w:docPart>
    <w:docPart>
      <w:docPartPr>
        <w:name w:val="22BF40F72CF74C1CAAF42FDBD4C347B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494E26-38F5-4F23-92AF-527C90C8923C}"/>
      </w:docPartPr>
      <w:docPartBody>
        <w:p w14:paraId="2FC01C0B">
          <w:pPr>
            <w:pStyle w:val="19"/>
          </w:pPr>
          <w:r>
            <w:t>Reduced fraudulent charges by 50%</w:t>
          </w:r>
        </w:p>
      </w:docPartBody>
    </w:docPart>
    <w:docPart>
      <w:docPartPr>
        <w:name w:val="C4FB0F8521714261A71855E2A5A0B00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5145BE-8EEF-4574-85AC-99FD0407DFE0}"/>
      </w:docPartPr>
      <w:docPartBody>
        <w:p w14:paraId="7483EA5F">
          <w:pPr>
            <w:pStyle w:val="20"/>
          </w:pPr>
          <w:r>
            <w:t>Improved product recommendations, increased sales</w:t>
          </w:r>
        </w:p>
      </w:docPartBody>
    </w:docPart>
    <w:docPart>
      <w:docPartPr>
        <w:name w:val="AD930DEC1E2448B98BFF3EE611BBC29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3B93FA-EE6D-4C37-8F46-59B2BCC47E50}"/>
      </w:docPartPr>
      <w:docPartBody>
        <w:p w14:paraId="3A0BC8CA">
          <w:pPr>
            <w:pStyle w:val="21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DCEB11-77F4-4B9D-BA72-6A45A3FD3925}"/>
      </w:docPartPr>
      <w:docPartBody>
        <w:p w14:paraId="4812AF7E">
          <w:pPr>
            <w:pStyle w:val="22"/>
          </w:pPr>
          <w:r>
            <w:t>Pantheros Labs | Junior Data Scientist</w:t>
          </w:r>
        </w:p>
      </w:docPartBody>
    </w:docPart>
    <w:docPart>
      <w:docPartPr>
        <w:name w:val="BBE4A7B771A24FA582479C7B2134459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3A2F4-EA9A-4DF9-8B0D-FC3A2A8CAB48}"/>
      </w:docPartPr>
      <w:docPartBody>
        <w:p w14:paraId="6C922C89">
          <w:pPr>
            <w:pStyle w:val="23"/>
          </w:pPr>
          <w:r>
            <w:t>Cleaned and preprocessed data</w:t>
          </w:r>
        </w:p>
      </w:docPartBody>
    </w:docPart>
    <w:docPart>
      <w:docPartPr>
        <w:name w:val="7E984352558B4383894C325AF2EB1E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1B1084-CF83-41D2-A66C-D7788AC2390D}"/>
      </w:docPartPr>
      <w:docPartBody>
        <w:p w14:paraId="21DEDDC0">
          <w:pPr>
            <w:pStyle w:val="24"/>
          </w:pPr>
          <w:r>
            <w:t>Conducted statistical tests for decision support</w:t>
          </w:r>
        </w:p>
      </w:docPartBody>
    </w:docPart>
    <w:docPart>
      <w:docPartPr>
        <w:name w:val="A09485FAA5F347499B081E420D87684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13C0E8-32BA-4B6C-8F9D-6CD20C603C33}"/>
      </w:docPartPr>
      <w:docPartBody>
        <w:p w14:paraId="150B166B">
          <w:pPr>
            <w:pStyle w:val="25"/>
          </w:pPr>
          <w:r>
            <w:t>Developed machine learning models for prediction</w:t>
          </w:r>
        </w:p>
      </w:docPartBody>
    </w:docPart>
    <w:docPart>
      <w:docPartPr>
        <w:name w:val="7F2CE5E4F13943E783B9868E471130E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21938-1D84-4769-99BC-77190A276205}"/>
      </w:docPartPr>
      <w:docPartBody>
        <w:p w14:paraId="7EFA3659">
          <w:pPr>
            <w:pStyle w:val="26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29C772-73F2-470E-BB94-410F848D3A75}"/>
      </w:docPartPr>
      <w:docPartBody>
        <w:p w14:paraId="5D87FE0A">
          <w:pPr>
            <w:pStyle w:val="27"/>
          </w:pPr>
          <w:r>
            <w:t>Education</w:t>
          </w:r>
        </w:p>
      </w:docPartBody>
    </w:docPart>
    <w:docPart>
      <w:docPartPr>
        <w:name w:val="3C5EA84841884AB9B37CBA91A99C71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72E925-995F-41F0-88D5-AF0B0A6A703F}"/>
      </w:docPartPr>
      <w:docPartBody>
        <w:p w14:paraId="67683A6B">
          <w:pPr>
            <w:pStyle w:val="28"/>
          </w:pPr>
          <w:r>
            <w:t>Jasper University, MS Data Science</w:t>
          </w:r>
        </w:p>
      </w:docPartBody>
    </w:docPart>
    <w:docPart>
      <w:docPartPr>
        <w:name w:val="321DE46C2E6E46FE8AE249C7355D835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9707E0-35DB-4C99-9629-4D6B04082626}"/>
      </w:docPartPr>
      <w:docPartBody>
        <w:p w14:paraId="2B78E1E9">
          <w:pPr>
            <w:pStyle w:val="29"/>
          </w:pPr>
          <w:r>
            <w:t>Major: Data Science</w:t>
          </w:r>
        </w:p>
      </w:docPartBody>
    </w:docPart>
    <w:docPart>
      <w:docPartPr>
        <w:name w:val="30A718AF4D2147A49B8738A5DF59A7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95398-990B-4566-80EC-2072B808DD64}"/>
      </w:docPartPr>
      <w:docPartBody>
        <w:p w14:paraId="7E41AF4E">
          <w:pPr>
            <w:pStyle w:val="30"/>
          </w:pPr>
          <w:r>
            <w:t>Minor: Machine Learning</w:t>
          </w:r>
        </w:p>
      </w:docPartBody>
    </w:docPart>
    <w:docPart>
      <w:docPartPr>
        <w:name w:val="3463BA7EDA394B12BF94F16B02D21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97B440-4124-4EB2-842F-211CF3912A90}"/>
      </w:docPartPr>
      <w:docPartBody>
        <w:p w14:paraId="5C326D3F">
          <w:pPr>
            <w:pStyle w:val="31"/>
          </w:pPr>
          <w:r>
            <w:t>Bellows College, BS Mathematics</w:t>
          </w:r>
        </w:p>
      </w:docPartBody>
    </w:docPart>
    <w:docPart>
      <w:docPartPr>
        <w:name w:val="831D9F4A34B140D78F8EDB84DF8004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9D94C8-F24A-44FA-895D-C67F7A5C2B7A}"/>
      </w:docPartPr>
      <w:docPartBody>
        <w:p w14:paraId="40CBF07A">
          <w:pPr>
            <w:pStyle w:val="32"/>
          </w:pPr>
          <w:r>
            <w:t>Major: Mathematics</w:t>
          </w:r>
        </w:p>
      </w:docPartBody>
    </w:docPart>
    <w:docPart>
      <w:docPartPr>
        <w:name w:val="60FB91217D704E909604CE86E6B033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0589C4-8633-4DC4-8A9D-971EB58D3B2E}"/>
      </w:docPartPr>
      <w:docPartBody>
        <w:p w14:paraId="4CDAFA59">
          <w:pPr>
            <w:pStyle w:val="33"/>
          </w:pPr>
          <w:r>
            <w:t>Minor: Computer Science</w:t>
          </w:r>
        </w:p>
      </w:docPartBody>
    </w:docPart>
    <w:docPart>
      <w:docPartPr>
        <w:name w:val="F5999E0DA36B4763BE08AE41EE2FEE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4284C-F70B-4F2B-A451-B616BB825C41}"/>
      </w:docPartPr>
      <w:docPartBody>
        <w:p w14:paraId="41D4722E">
          <w:pPr>
            <w:pStyle w:val="34"/>
          </w:pPr>
          <w:r>
            <w:t>Skills &amp; abilities</w:t>
          </w:r>
        </w:p>
      </w:docPartBody>
    </w:docPart>
    <w:docPart>
      <w:docPartPr>
        <w:name w:val="3ED32FFB2246429CB365A2BC6011A1D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7B228-310A-4CB9-B480-DA50D6E7E3E7}"/>
      </w:docPartPr>
      <w:docPartBody>
        <w:p w14:paraId="54FD53AD">
          <w:pPr>
            <w:pStyle w:val="35"/>
          </w:pPr>
          <w:r>
            <w:t>Management</w:t>
          </w:r>
        </w:p>
      </w:docPartBody>
    </w:docPart>
    <w:docPart>
      <w:docPartPr>
        <w:name w:val="412B38D71B9D4F998F513048F9B6BBE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5E38CF-6FE2-4211-BB3B-5DC85416E59B}"/>
      </w:docPartPr>
      <w:docPartBody>
        <w:p w14:paraId="257E330D">
          <w:pPr>
            <w:pStyle w:val="36"/>
          </w:pPr>
          <w:r>
            <w:t>Problem solving</w:t>
          </w:r>
        </w:p>
      </w:docPartBody>
    </w:docPart>
    <w:docPart>
      <w:docPartPr>
        <w:name w:val="0AD67D50200444EDAA19E0A893A003F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B6248-0110-4A5E-8305-CBC04DA0AF6A}"/>
      </w:docPartPr>
      <w:docPartBody>
        <w:p w14:paraId="49D3E73C">
          <w:pPr>
            <w:pStyle w:val="37"/>
          </w:pPr>
          <w:r>
            <w:t>Communication</w:t>
          </w:r>
        </w:p>
      </w:docPartBody>
    </w:docPart>
    <w:docPart>
      <w:docPartPr>
        <w:name w:val="945DC29D206045F7AA06D4BA0F393C7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4BF10C-4F23-4A99-95A6-0AC861C0A2EB}"/>
      </w:docPartPr>
      <w:docPartBody>
        <w:p w14:paraId="40E51979">
          <w:pPr>
            <w:pStyle w:val="38"/>
          </w:pPr>
          <w:r>
            <w:t>Leadership</w:t>
          </w:r>
        </w:p>
      </w:docPartBody>
    </w:docPart>
    <w:docPart>
      <w:docPartPr>
        <w:name w:val="2A3D8C523C0A4BC2874724713B999BF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F91B4-7586-4FF6-8A05-B02DF8F8B54A}"/>
      </w:docPartPr>
      <w:docPartBody>
        <w:p w14:paraId="7F0EF459">
          <w:pPr>
            <w:pStyle w:val="5"/>
          </w:pPr>
          <w:r>
            <w:t>20XX – 20XX</w:t>
          </w:r>
        </w:p>
      </w:docPartBody>
    </w:docPart>
    <w:docPart>
      <w:docPartPr>
        <w:name w:val="77FC8CEB2CE647E3817A1900EC3470F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6FE30B-4A04-431F-95DD-BA4F81D42133}"/>
      </w:docPartPr>
      <w:docPartBody>
        <w:p w14:paraId="35C99386">
          <w:pPr>
            <w:pStyle w:val="6"/>
          </w:pPr>
          <w:r>
            <w:t>20XX – 20XX</w:t>
          </w:r>
        </w:p>
      </w:docPartBody>
    </w:docPart>
    <w:docPart>
      <w:docPartPr>
        <w:name w:val="43EC965123CE404DB9AD8565D8205F7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DBB253-0CD9-4CBB-BB43-C8000597BCF6}"/>
      </w:docPartPr>
      <w:docPartBody>
        <w:p w14:paraId="3B1AEE0E">
          <w:pPr>
            <w:pStyle w:val="7"/>
          </w:pPr>
          <w:r>
            <w:t>20XX</w:t>
          </w:r>
        </w:p>
      </w:docPartBody>
    </w:docPart>
    <w:docPart>
      <w:docPartPr>
        <w:name w:val="468B76B695284E0186C44AC09249EC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B40364-2185-4E5A-B69B-37C9C78DA24B}"/>
      </w:docPartPr>
      <w:docPartBody>
        <w:p w14:paraId="09B78E95">
          <w:pPr>
            <w:pStyle w:val="8"/>
          </w:pPr>
          <w:r>
            <w:t>20XX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717171" w:themeColor="accent3" w:themeShade="BF"/>
    </w:rPr>
  </w:style>
  <w:style w:type="paragraph" w:customStyle="1" w:styleId="5">
    <w:name w:val="2A3D8C523C0A4BC2874724713B999BF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">
    <w:name w:val="77FC8CEB2CE647E3817A1900EC3470F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">
    <w:name w:val="43EC965123CE404DB9AD8565D8205F7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468B76B695284E0186C44AC09249EC5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9">
    <w:name w:val="36DCCB2092A14B1B8E4181BE651B597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0">
    <w:name w:val="D4EE235F02164B9C8AEADC8B9AD5C67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1">
    <w:name w:val="13C307CC3FD04DAAAB755EC5BCDD536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2">
    <w:name w:val="FD64A14993B3420C9569E6D8ABEC98D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3">
    <w:name w:val="AB9E0B3B041C4962A8911B3D1397416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4">
    <w:name w:val="18450ADDC2A24C2BA862F6E14FB0399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5">
    <w:name w:val="1F0A6422BA1149B3BBD638C625C4F8E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6">
    <w:name w:val="C09572674A1346D0A4CA40686364E89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7">
    <w:name w:val="8C3C82615A664322A80090061C2BF0E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8">
    <w:name w:val="B3D6C31484394B17A010726792918F7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19">
    <w:name w:val="22BF40F72CF74C1CAAF42FDBD4C347B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0">
    <w:name w:val="C4FB0F8521714261A71855E2A5A0B00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1">
    <w:name w:val="AD930DEC1E2448B98BFF3EE611BBC29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2">
    <w:name w:val="636ACE087FA4404ABF84EBE706ABE09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3">
    <w:name w:val="BBE4A7B771A24FA582479C7B2134459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4">
    <w:name w:val="7E984352558B4383894C325AF2EB1ED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5">
    <w:name w:val="A09485FAA5F347499B081E420D87684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6">
    <w:name w:val="7F2CE5E4F13943E783B9868E471130E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7">
    <w:name w:val="53371549B5784D9EA73FFEA0E231768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8">
    <w:name w:val="3C5EA84841884AB9B37CBA91A99C715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29">
    <w:name w:val="321DE46C2E6E46FE8AE249C7355D835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0">
    <w:name w:val="30A718AF4D2147A49B8738A5DF59A765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1">
    <w:name w:val="3463BA7EDA394B12BF94F16B02D21BD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2">
    <w:name w:val="831D9F4A34B140D78F8EDB84DF80045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3">
    <w:name w:val="60FB91217D704E909604CE86E6B0332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4">
    <w:name w:val="F5999E0DA36B4763BE08AE41EE2FEED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5">
    <w:name w:val="3ED32FFB2246429CB365A2BC6011A1D6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6">
    <w:name w:val="412B38D71B9D4F998F513048F9B6BBE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7">
    <w:name w:val="0AD67D50200444EDAA19E0A893A003F4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38">
    <w:name w:val="945DC29D206045F7AA06D4BA0F393C7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/>
</ds:datastoreItem>
</file>

<file path=customXml/itemProps3.xml><?xml version="1.0" encoding="utf-8"?>
<ds:datastoreItem xmlns:ds="http://schemas.openxmlformats.org/officeDocument/2006/customXml" ds:itemID="{D3D0AF68-AC2E-4F8B-9602-D8083AE7A50C}">
  <ds:schemaRefs/>
</ds:datastoreItem>
</file>

<file path=customXml/itemProps4.xml><?xml version="1.0" encoding="utf-8"?>
<ds:datastoreItem xmlns:ds="http://schemas.openxmlformats.org/officeDocument/2006/customXml" ds:itemID="{B0570184-621B-494D-88AC-1C0C84E908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TM02919188</Template>
  <Pages>1</Pages>
  <Words>153</Words>
  <Characters>878</Characters>
  <Lines>7</Lines>
  <Paragraphs>2</Paragraphs>
  <TotalTime>23</TotalTime>
  <ScaleCrop>false</ScaleCrop>
  <LinksUpToDate>false</LinksUpToDate>
  <CharactersWithSpaces>1029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2023-05-08T05:57:00Z</dcterms:created>
  <dcterms:modified xsi:type="dcterms:W3CDTF">2025-02-01T13:14:59Z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1033-12.2.0.19805</vt:lpwstr>
  </property>
  <property fmtid="{D5CDD505-2E9C-101B-9397-08002B2CF9AE}" pid="4" name="ICV">
    <vt:lpwstr>52EAB87894684E0FA70E130B894A6DBF_12</vt:lpwstr>
  </property>
</Properties>
</file>